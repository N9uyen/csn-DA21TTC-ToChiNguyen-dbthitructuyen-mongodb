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D8C1B4">
      <w:pPr>
        <w:pBdr>
          <w:top w:val="thinThickSmallGap" w:color="auto" w:sz="24" w:space="1"/>
          <w:left w:val="thinThickSmallGap" w:color="auto" w:sz="24" w:space="4"/>
          <w:bottom w:val="thinThickSmallGap" w:color="auto" w:sz="24" w:space="1"/>
          <w:right w:val="thinThickSmallGap" w:color="auto" w:sz="24" w:space="4"/>
        </w:pBdr>
        <w:spacing w:before="120" w:after="120" w:line="360" w:lineRule="auto"/>
        <w:rPr>
          <w:rFonts w:ascii="Times New Roman" w:hAnsi="Times New Roman" w:cs="Times New Roman"/>
          <w:sz w:val="26"/>
          <w:szCs w:val="26"/>
        </w:rPr>
        <w:sectPr>
          <w:pgSz w:w="11906" w:h="16838"/>
          <w:pgMar w:top="1134" w:right="1134" w:bottom="1134" w:left="1701" w:header="706" w:footer="709" w:gutter="0"/>
          <w:pgNumType w:start="1"/>
          <w:cols w:space="0" w:num="1"/>
          <w:docGrid w:linePitch="360" w:charSpace="0"/>
        </w:sectPr>
      </w:pPr>
      <w:r>
        <w:rPr>
          <w:rFonts w:ascii="Times New Roman" w:hAnsi="Times New Roman" w:cs="Times New Roman"/>
          <w:sz w:val="26"/>
          <w:szCs w:val="26"/>
        </w:rPr>
        <w:object>
          <v:shape id="_x0000_i1025" o:spt="75" alt="" type="#_x0000_t75" style="height:686.55pt;width:440.4pt;" o:ole="t" filled="f" o:preferrelative="t" stroked="f" coordsize="21600,21600">
            <v:path/>
            <v:fill on="f" focussize="0,0"/>
            <v:stroke on="f"/>
            <v:imagedata r:id="rId9" o:title=""/>
            <o:lock v:ext="edit" aspectratio="t"/>
            <w10:wrap type="none"/>
            <w10:anchorlock/>
          </v:shape>
          <o:OLEObject Type="Embed" ProgID="Word.Document.8" ShapeID="_x0000_i1025" DrawAspect="Content" ObjectID="_1468075725" r:id="rId8">
            <o:LockedField>false</o:LockedField>
          </o:OLEObject>
        </w:object>
      </w:r>
    </w:p>
    <w:p w14:paraId="1164B307">
      <w:pPr>
        <w:pBdr>
          <w:top w:val="thinThickSmallGap" w:color="auto" w:sz="24" w:space="1"/>
          <w:left w:val="thinThickSmallGap" w:color="auto" w:sz="24" w:space="4"/>
          <w:bottom w:val="thinThickSmallGap" w:color="auto" w:sz="24" w:space="1"/>
          <w:right w:val="thinThickSmallGap" w:color="auto" w:sz="24" w:space="4"/>
        </w:pBdr>
        <w:spacing w:before="120" w:after="120" w:line="360" w:lineRule="auto"/>
        <w:rPr>
          <w:rFonts w:ascii="Times New Roman" w:hAnsi="Times New Roman" w:cs="Times New Roman"/>
          <w:sz w:val="26"/>
          <w:szCs w:val="26"/>
        </w:rPr>
        <w:sectPr>
          <w:headerReference r:id="rId3" w:type="default"/>
          <w:footerReference r:id="rId4" w:type="default"/>
          <w:pgSz w:w="11906" w:h="16838"/>
          <w:pgMar w:top="1134" w:right="1134" w:bottom="1134" w:left="1701" w:header="706" w:footer="709" w:gutter="0"/>
          <w:pgNumType w:start="1"/>
          <w:cols w:space="0" w:num="1"/>
          <w:docGrid w:linePitch="360" w:charSpace="0"/>
        </w:sectPr>
      </w:pPr>
      <w:r>
        <w:rPr>
          <w:rFonts w:ascii="Times New Roman" w:hAnsi="Times New Roman" w:cs="Times New Roman"/>
          <w:sz w:val="26"/>
          <w:szCs w:val="26"/>
        </w:rPr>
        <w:object>
          <v:shape id="_x0000_i1026" o:spt="75" alt="" type="#_x0000_t75" style="height:688.8pt;width:432.6pt;" o:ole="t" filled="f" o:preferrelative="t" stroked="f" coordsize="21600,21600">
            <v:path/>
            <v:fill on="f" focussize="0,0"/>
            <v:stroke on="f"/>
            <v:imagedata r:id="rId11" o:title=""/>
            <o:lock v:ext="edit" aspectratio="t"/>
            <w10:wrap type="none"/>
            <w10:anchorlock/>
          </v:shape>
          <o:OLEObject Type="Embed" ProgID="Word.Document.8" ShapeID="_x0000_i1026" DrawAspect="Content" ObjectID="_1468075726" r:id="rId10">
            <o:LockedField>false</o:LockedField>
          </o:OLEObject>
        </w:object>
      </w:r>
    </w:p>
    <w:p w14:paraId="4AD1D13E">
      <w:pPr>
        <w:pBdr>
          <w:top w:val="thinThickSmallGap" w:color="auto" w:sz="24" w:space="1"/>
          <w:left w:val="thinThickSmallGap" w:color="auto" w:sz="24" w:space="4"/>
          <w:bottom w:val="thinThickSmallGap" w:color="auto" w:sz="24" w:space="1"/>
          <w:right w:val="thinThickSmallGap" w:color="auto" w:sz="24" w:space="4"/>
        </w:pBdr>
        <w:spacing w:before="120" w:after="120" w:line="360" w:lineRule="auto"/>
        <w:rPr>
          <w:rFonts w:ascii="Times New Roman" w:hAnsi="Times New Roman" w:cs="Times New Roman"/>
          <w:sz w:val="26"/>
          <w:szCs w:val="26"/>
        </w:rPr>
        <w:sectPr>
          <w:headerReference r:id="rId5" w:type="default"/>
          <w:footerReference r:id="rId6" w:type="default"/>
          <w:pgSz w:w="11906" w:h="16838"/>
          <w:pgMar w:top="1134" w:right="1134" w:bottom="1134" w:left="1701" w:header="706" w:footer="709" w:gutter="0"/>
          <w:pgNumType w:start="1"/>
          <w:cols w:space="0" w:num="1"/>
          <w:docGrid w:linePitch="360" w:charSpace="0"/>
        </w:sectPr>
      </w:pPr>
      <w:r>
        <w:rPr>
          <w:rFonts w:ascii="Times New Roman" w:hAnsi="Times New Roman" w:cs="Times New Roman"/>
          <w:sz w:val="26"/>
          <w:szCs w:val="26"/>
        </w:rPr>
        <w:object>
          <v:shape id="_x0000_i1027" o:spt="75" type="#_x0000_t75" style="height:686.6pt;width:441pt;" o:ole="t" filled="f" o:preferrelative="t" stroked="f" coordsize="21600,21600">
            <v:path/>
            <v:fill on="f" focussize="0,0"/>
            <v:stroke on="f" joinstyle="miter"/>
            <v:imagedata r:id="rId13" o:title=""/>
            <o:lock v:ext="edit" aspectratio="t"/>
            <w10:wrap type="none"/>
            <w10:anchorlock/>
          </v:shape>
          <o:OLEObject Type="Embed" ProgID="Word.Document.8" ShapeID="_x0000_i1027" DrawAspect="Content" ObjectID="_1468075727" r:id="rId12">
            <o:LockedField>false</o:LockedField>
          </o:OLEObject>
        </w:object>
      </w:r>
    </w:p>
    <w:p w14:paraId="22BDE9E1">
      <w:pPr>
        <w:pBdr>
          <w:top w:val="thinThickSmallGap" w:color="auto" w:sz="24" w:space="1"/>
          <w:left w:val="thinThickSmallGap" w:color="auto" w:sz="24" w:space="4"/>
          <w:bottom w:val="thinThickSmallGap" w:color="auto" w:sz="24" w:space="1"/>
          <w:right w:val="thinThickSmallGap" w:color="auto" w:sz="24" w:space="4"/>
        </w:pBdr>
        <w:spacing w:before="120" w:after="120" w:line="360" w:lineRule="auto"/>
        <w:rPr>
          <w:rFonts w:ascii="Times New Roman" w:hAnsi="Times New Roman" w:cs="Times New Roman"/>
          <w:sz w:val="26"/>
          <w:szCs w:val="26"/>
        </w:rPr>
        <w:sectPr>
          <w:pgSz w:w="11906" w:h="16838"/>
          <w:pgMar w:top="1134" w:right="1134" w:bottom="1134" w:left="1701" w:header="706" w:footer="709" w:gutter="0"/>
          <w:cols w:space="0" w:num="1"/>
          <w:docGrid w:linePitch="360" w:charSpace="0"/>
        </w:sectPr>
      </w:pPr>
      <w:r>
        <w:rPr>
          <w:rFonts w:ascii="Times New Roman" w:hAnsi="Times New Roman" w:cs="Times New Roman"/>
          <w:sz w:val="26"/>
          <w:szCs w:val="26"/>
        </w:rPr>
        <w:object>
          <v:shape id="_x0000_i1028" o:spt="75" type="#_x0000_t75" style="height:693.25pt;width:441pt;" o:ole="t" filled="f" o:preferrelative="t" stroked="f" coordsize="21600,21600">
            <v:path/>
            <v:fill on="f" focussize="0,0"/>
            <v:stroke on="f" joinstyle="miter"/>
            <v:imagedata r:id="rId15" o:title=""/>
            <o:lock v:ext="edit" aspectratio="t"/>
            <w10:wrap type="none"/>
            <w10:anchorlock/>
          </v:shape>
          <o:OLEObject Type="Embed" ProgID="Word.Document.8" ShapeID="_x0000_i1028" DrawAspect="Content" ObjectID="_1468075728" r:id="rId14">
            <o:LockedField>false</o:LockedField>
          </o:OLEObject>
        </w:object>
      </w:r>
    </w:p>
    <w:p w14:paraId="32A7E666">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LỜI CẢM ƠN</w:t>
      </w:r>
    </w:p>
    <w:p w14:paraId="379C1E5A">
      <w:pPr>
        <w:spacing w:before="120" w:after="120" w:line="360" w:lineRule="auto"/>
        <w:ind w:firstLine="720"/>
        <w:jc w:val="both"/>
        <w:rPr>
          <w:rFonts w:ascii="Times New Roman" w:hAnsi="Times New Roman" w:cs="Times New Roman"/>
          <w:bCs/>
          <w:sz w:val="26"/>
          <w:szCs w:val="26"/>
        </w:rPr>
      </w:pPr>
    </w:p>
    <w:p w14:paraId="72BC728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Em xin gửi lời cảm ơn chân thành và sâu sắc đến cô Phan Thị Phương Nam, người đã tận tình hướng dẫn và hỗ trợ em trong suốt quá trình thực hiện đề tài "Thiết kế và cài đặt hệ thống thi trắc nghiệm trực tuyến tiếng Anh kỹ năng Reading".</w:t>
      </w:r>
    </w:p>
    <w:p w14:paraId="6D8D514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Nhờ vào sự chỉ bảo tận tình, những đóng góp quý báu và sự kiên nhẫn của cô, em đã có cơ hội học hỏi, rèn luyện và hoàn thiện các kỹ năng chuyên môn liên quan đến việc thiết kế và cài đặt hệ thống cơ sở dữ liệu. Cô không chỉ giúp em định hướng rõ ràng về nội dung nghiên cứu mà còn truyền cảm hứng để tôi hoàn thành đề tài một cách tốt nhất.</w:t>
      </w:r>
    </w:p>
    <w:p w14:paraId="69AABDF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Em biết ơn những lời khuyên và sự hỗ trợ kịp thời của cô trong quá trình thực hiện đồ án cơ sở ngành. Đó là động lực to lớn giúp em vượt qua thử thách và đạt được những kết quả tốt trong đề tài này.</w:t>
      </w:r>
    </w:p>
    <w:p w14:paraId="13CED26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quá trình nghiên cứu đề tài, do kiến thức còn hạn chế nên em có nhiều thiếu sót trong quá trình tìm hiểu, đánh giá và trình bày đề tài. Em rất mong nhận được những đóng góp ý kiến của thầy/cô để khắc phục và phát triển từng bước hoàn thiện hơn.</w:t>
      </w:r>
    </w:p>
    <w:p w14:paraId="500A04F2">
      <w:pPr>
        <w:spacing w:before="120" w:after="120" w:line="360" w:lineRule="auto"/>
        <w:ind w:firstLine="720"/>
        <w:jc w:val="center"/>
        <w:rPr>
          <w:rFonts w:ascii="Times New Roman" w:hAnsi="Times New Roman" w:cs="Times New Roman"/>
          <w:b/>
          <w:bCs/>
          <w:sz w:val="26"/>
          <w:szCs w:val="26"/>
        </w:rPr>
      </w:pPr>
      <w:r>
        <w:rPr>
          <w:rFonts w:ascii="Times New Roman" w:hAnsi="Times New Roman" w:cs="Times New Roman"/>
          <w:sz w:val="26"/>
          <w:szCs w:val="26"/>
        </w:rPr>
        <w:t>Em xin chân thành cảm ơn.</w:t>
      </w:r>
      <w:r>
        <w:rPr>
          <w:rFonts w:ascii="Times New Roman" w:hAnsi="Times New Roman" w:cs="Times New Roman"/>
          <w:b/>
          <w:bCs/>
          <w:sz w:val="26"/>
          <w:szCs w:val="26"/>
        </w:rPr>
        <w:br w:type="page"/>
      </w:r>
      <w:r>
        <w:rPr>
          <w:rFonts w:ascii="Times New Roman" w:hAnsi="Times New Roman" w:cs="Times New Roman"/>
          <w:b/>
          <w:bCs/>
          <w:sz w:val="26"/>
          <w:szCs w:val="26"/>
        </w:rPr>
        <w:t>MỤC LỤC</w:t>
      </w:r>
    </w:p>
    <w:sdt>
      <w:sdtPr>
        <w:rPr>
          <w:rFonts w:ascii="SimSun" w:hAnsi="SimSun" w:eastAsia="SimSun"/>
          <w:sz w:val="21"/>
        </w:rPr>
        <w:id w:val="147474346"/>
        <w15:color w:val="DBDBDB"/>
        <w:docPartObj>
          <w:docPartGallery w:val="Table of Contents"/>
          <w:docPartUnique/>
        </w:docPartObj>
      </w:sdtPr>
      <w:sdtEndPr>
        <w:rPr>
          <w:rFonts w:ascii="Times New Roman" w:hAnsi="Times New Roman" w:cs="Times New Roman" w:eastAsiaTheme="minorEastAsia"/>
          <w:bCs/>
          <w:sz w:val="21"/>
          <w:szCs w:val="26"/>
        </w:rPr>
      </w:sdtEndPr>
      <w:sdtContent>
        <w:p w14:paraId="3760E2B2">
          <w:pPr>
            <w:spacing w:before="120" w:after="120" w:line="360" w:lineRule="auto"/>
            <w:jc w:val="center"/>
          </w:pPr>
        </w:p>
        <w:p w14:paraId="574D26A7">
          <w:pPr>
            <w:pStyle w:val="142"/>
            <w:tabs>
              <w:tab w:val="right" w:leader="dot" w:pos="9071"/>
            </w:tabs>
            <w:spacing w:line="360" w:lineRule="auto"/>
            <w:rPr>
              <w:rFonts w:ascii="Times New Roman" w:hAnsi="Times New Roman" w:cs="Times New Roman"/>
              <w:sz w:val="26"/>
              <w:szCs w:val="26"/>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TOC \o "1-3" \h \u </w:instrText>
          </w:r>
          <w:r>
            <w:rPr>
              <w:rFonts w:ascii="Times New Roman" w:hAnsi="Times New Roman" w:cs="Times New Roman"/>
              <w:b/>
              <w:bCs/>
              <w:sz w:val="26"/>
              <w:szCs w:val="26"/>
            </w:rPr>
            <w:fldChar w:fldCharType="separate"/>
          </w:r>
          <w:r>
            <w:fldChar w:fldCharType="begin"/>
          </w:r>
          <w:r>
            <w:instrText xml:space="preserve"> HYPERLINK \l "_Toc4276" </w:instrText>
          </w:r>
          <w:r>
            <w:fldChar w:fldCharType="separate"/>
          </w:r>
          <w:r>
            <w:rPr>
              <w:rFonts w:ascii="Times New Roman" w:hAnsi="Times New Roman" w:cs="Times New Roman"/>
              <w:bCs/>
              <w:sz w:val="26"/>
              <w:szCs w:val="26"/>
            </w:rPr>
            <w:t>DANH MỤC HÌNH ẢNH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_Toc4276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1E32C2">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"_Toc31390" </w:instrText>
          </w:r>
          <w:r>
            <w:fldChar w:fldCharType="separate"/>
          </w:r>
          <w:r>
            <w:rPr>
              <w:rFonts w:ascii="Times New Roman" w:hAnsi="Times New Roman" w:cs="Times New Roman"/>
              <w:bCs/>
              <w:sz w:val="26"/>
              <w:szCs w:val="26"/>
            </w:rPr>
            <w:t>DANH MỤC BẢNG BIỂU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_Toc31390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F23B5E2">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"_Toc31020" </w:instrText>
          </w:r>
          <w:r>
            <w:fldChar w:fldCharType="separate"/>
          </w:r>
          <w:r>
            <w:rPr>
              <w:rFonts w:ascii="Times New Roman" w:hAnsi="Times New Roman" w:cs="Times New Roman"/>
              <w:bCs/>
              <w:sz w:val="26"/>
              <w:szCs w:val="26"/>
            </w:rPr>
            <w:t>TÓM TẮT ĐỒ ÁN CƠ SỞ NGÀNH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_Toc31020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B813806">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"_Toc12816" </w:instrText>
          </w:r>
          <w:r>
            <w:fldChar w:fldCharType="separate"/>
          </w:r>
          <w:r>
            <w:rPr>
              <w:rFonts w:ascii="Times New Roman" w:hAnsi="Times New Roman" w:cs="Times New Roman"/>
              <w:bCs/>
              <w:sz w:val="26"/>
              <w:szCs w:val="26"/>
            </w:rPr>
            <w:t>MỞ ĐẦU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_Toc12816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481135D">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"_Toc28011" </w:instrText>
          </w:r>
          <w:r>
            <w:fldChar w:fldCharType="separate"/>
          </w:r>
          <w:r>
            <w:rPr>
              <w:rFonts w:ascii="Times New Roman" w:hAnsi="Times New Roman" w:cs="Times New Roman"/>
              <w:bCs/>
              <w:sz w:val="26"/>
              <w:szCs w:val="26"/>
            </w:rPr>
            <w:t>CHƯƠNG 1: TỔNG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_Toc28011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DFF652A">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"_Toc15921" </w:instrText>
          </w:r>
          <w:r>
            <w:fldChar w:fldCharType="separate"/>
          </w:r>
          <w:r>
            <w:rPr>
              <w:rFonts w:ascii="Times New Roman" w:hAnsi="Times New Roman" w:cs="Times New Roman"/>
              <w:sz w:val="26"/>
              <w:szCs w:val="26"/>
            </w:rPr>
            <w:t>1.1. Tổng quan về vấn đề</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_Toc15921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F263A39">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"_Toc25739" </w:instrText>
          </w:r>
          <w:r>
            <w:fldChar w:fldCharType="separate"/>
          </w:r>
          <w:r>
            <w:rPr>
              <w:rFonts w:ascii="Times New Roman" w:hAnsi="Times New Roman" w:cs="Times New Roman"/>
              <w:sz w:val="26"/>
              <w:szCs w:val="26"/>
            </w:rPr>
            <w:t>1.2. Mục tiêu nghiên cứu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_Toc25739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9B95890">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"_Toc1000" </w:instrText>
          </w:r>
          <w:r>
            <w:fldChar w:fldCharType="separate"/>
          </w:r>
          <w:r>
            <w:rPr>
              <w:rFonts w:ascii="Times New Roman" w:hAnsi="Times New Roman" w:cs="Times New Roman"/>
              <w:sz w:val="26"/>
              <w:szCs w:val="26"/>
            </w:rPr>
            <w:t>1.3. Nội dung nghiên cứu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_Toc1000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D2AF2FF">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"_Toc6464" </w:instrText>
          </w:r>
          <w:r>
            <w:fldChar w:fldCharType="separate"/>
          </w:r>
          <w:r>
            <w:rPr>
              <w:rFonts w:ascii="Times New Roman" w:hAnsi="Times New Roman" w:cs="Times New Roman"/>
              <w:sz w:val="26"/>
              <w:szCs w:val="26"/>
            </w:rPr>
            <w:t>1.4. Phạm vi nghiên cứu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_Toc6464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0176373">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"_Toc16092" </w:instrText>
          </w:r>
          <w:r>
            <w:fldChar w:fldCharType="separate"/>
          </w:r>
          <w:r>
            <w:rPr>
              <w:rFonts w:ascii="Times New Roman" w:hAnsi="Times New Roman" w:cs="Times New Roman"/>
              <w:sz w:val="26"/>
              <w:szCs w:val="26"/>
            </w:rPr>
            <w:t>CHƯƠNG 2: NGHIÊN CỨU LÝ THUYẾT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_Toc16092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7510A87">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"_Toc7506" </w:instrText>
          </w:r>
          <w:r>
            <w:fldChar w:fldCharType="separate"/>
          </w:r>
          <w:r>
            <w:rPr>
              <w:rFonts w:ascii="Times New Roman" w:hAnsi="Times New Roman" w:cs="Times New Roman"/>
              <w:sz w:val="26"/>
              <w:szCs w:val="26"/>
            </w:rPr>
            <w:t>2.1. Tổng quan về cơ sở dữ liệu NoSQL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_Toc7506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342486A">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"_Toc21380" </w:instrText>
          </w:r>
          <w:r>
            <w:fldChar w:fldCharType="separate"/>
          </w:r>
          <w:r>
            <w:rPr>
              <w:rFonts w:ascii="Times New Roman" w:hAnsi="Times New Roman" w:cs="Times New Roman"/>
              <w:sz w:val="26"/>
              <w:szCs w:val="26"/>
            </w:rPr>
            <w:t>2.1.1. Cơ sở dữ liệu NoSQL là gì</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_Toc21380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E7FE688">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"_Toc15839" </w:instrText>
          </w:r>
          <w:r>
            <w:fldChar w:fldCharType="separate"/>
          </w:r>
          <w:r>
            <w:rPr>
              <w:rFonts w:ascii="Times New Roman" w:hAnsi="Times New Roman" w:cs="Times New Roman"/>
              <w:sz w:val="26"/>
              <w:szCs w:val="26"/>
            </w:rPr>
            <w:t>2.1.2. Đặc tính cơ sở dữ liệu NoSQL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_Toc15839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7650E4">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"_Toc4839" </w:instrText>
          </w:r>
          <w:r>
            <w:fldChar w:fldCharType="separate"/>
          </w:r>
          <w:r>
            <w:rPr>
              <w:rFonts w:ascii="Times New Roman" w:hAnsi="Times New Roman" w:cs="Times New Roman"/>
              <w:sz w:val="26"/>
              <w:szCs w:val="26"/>
            </w:rPr>
            <w:t>2.1.3. Các dạng cơ sở dữ liệu NoSQL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_Toc4839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A76D2D">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"_Toc26289" </w:instrText>
          </w:r>
          <w:r>
            <w:fldChar w:fldCharType="separate"/>
          </w:r>
          <w:r>
            <w:rPr>
              <w:rFonts w:ascii="Times New Roman" w:hAnsi="Times New Roman" w:cs="Times New Roman"/>
              <w:sz w:val="26"/>
              <w:szCs w:val="26"/>
            </w:rPr>
            <w:t>2.1.4. Một số thuật ngữ tương đương trong Relational Database và NoSQL database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_Toc26289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56D25C2">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"_Toc1311" </w:instrText>
          </w:r>
          <w:r>
            <w:fldChar w:fldCharType="separate"/>
          </w:r>
          <w:r>
            <w:rPr>
              <w:rFonts w:ascii="Times New Roman" w:hAnsi="Times New Roman" w:cs="Times New Roman"/>
              <w:sz w:val="26"/>
              <w:szCs w:val="26"/>
            </w:rPr>
            <w:t>2.2. Tổng quan về MongoDB</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_Toc1311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369E3F6">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"_Toc25892" </w:instrText>
          </w:r>
          <w:r>
            <w:fldChar w:fldCharType="separate"/>
          </w:r>
          <w:r>
            <w:rPr>
              <w:rFonts w:ascii="Times New Roman" w:hAnsi="Times New Roman" w:cs="Times New Roman"/>
              <w:sz w:val="26"/>
              <w:szCs w:val="26"/>
            </w:rPr>
            <w:t>2.2.1. Các khái niệm cơ bản trong MongoDB</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_Toc25892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B3A93BA">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"_Toc14612" </w:instrText>
          </w:r>
          <w:r>
            <w:fldChar w:fldCharType="separate"/>
          </w:r>
          <w:r>
            <w:rPr>
              <w:rFonts w:ascii="Times New Roman" w:hAnsi="Times New Roman" w:cs="Times New Roman"/>
              <w:sz w:val="26"/>
              <w:szCs w:val="26"/>
            </w:rPr>
            <w:t>2.2.2. Các kiểu dữ liệu trong MongoDB</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_Toc14612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6DD6BF">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"_Toc12153" </w:instrText>
          </w:r>
          <w:r>
            <w:fldChar w:fldCharType="separate"/>
          </w:r>
          <w:r>
            <w:rPr>
              <w:rFonts w:ascii="Times New Roman" w:hAnsi="Times New Roman" w:cs="Times New Roman"/>
              <w:bCs/>
              <w:sz w:val="26"/>
              <w:szCs w:val="26"/>
            </w:rPr>
            <w:t>2.2.3. Các thao tác dữ liệu trên MongoDB</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_Toc12153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4038D0">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"_Toc19223" </w:instrText>
          </w:r>
          <w:r>
            <w:fldChar w:fldCharType="separate"/>
          </w:r>
          <w:r>
            <w:rPr>
              <w:rFonts w:ascii="Times New Roman" w:hAnsi="Times New Roman" w:cs="Times New Roman"/>
              <w:bCs/>
              <w:sz w:val="26"/>
              <w:szCs w:val="26"/>
            </w:rPr>
            <w:t>2.2.4. Làm việc với Documents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_Toc19223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1970892">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"_Toc15243" </w:instrText>
          </w:r>
          <w:r>
            <w:fldChar w:fldCharType="separate"/>
          </w:r>
          <w:r>
            <w:rPr>
              <w:rFonts w:ascii="Times New Roman" w:hAnsi="Times New Roman" w:cs="Times New Roman"/>
              <w:bCs/>
              <w:sz w:val="26"/>
              <w:szCs w:val="26"/>
            </w:rPr>
            <w:t>CHƯƠNG 3: HIỆN THỰC HÓA NGHIÊN CỨU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_Toc15243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B86D1E">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"_Toc8507" </w:instrText>
          </w:r>
          <w:r>
            <w:fldChar w:fldCharType="separate"/>
          </w:r>
          <w:r>
            <w:rPr>
              <w:rFonts w:ascii="Times New Roman" w:hAnsi="Times New Roman" w:cs="Times New Roman"/>
              <w:bCs/>
              <w:sz w:val="26"/>
              <w:szCs w:val="26"/>
            </w:rPr>
            <w:t>3.1. Thiết kế cơ sở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_Toc8507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7B47AE">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"_Toc2098" </w:instrText>
          </w:r>
          <w:r>
            <w:fldChar w:fldCharType="separate"/>
          </w:r>
          <w:r>
            <w:rPr>
              <w:rFonts w:ascii="Times New Roman" w:hAnsi="Times New Roman" w:cs="Times New Roman"/>
              <w:bCs/>
              <w:sz w:val="26"/>
              <w:szCs w:val="26"/>
            </w:rPr>
            <w:t>3.1.1. Tìm hiểu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_Toc2098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CF04D6">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"_Toc5032" </w:instrText>
          </w:r>
          <w:r>
            <w:fldChar w:fldCharType="separate"/>
          </w:r>
          <w:r>
            <w:rPr>
              <w:rFonts w:ascii="Times New Roman" w:hAnsi="Times New Roman" w:cs="Times New Roman"/>
              <w:bCs/>
              <w:sz w:val="26"/>
              <w:szCs w:val="26"/>
            </w:rPr>
            <w:t>3.1.2. Thiết kế cấu trúc lược đồ cơ sở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_Toc5032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AC0EA9E">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"_Toc22248" </w:instrText>
          </w:r>
          <w:r>
            <w:fldChar w:fldCharType="separate"/>
          </w:r>
          <w:r>
            <w:rPr>
              <w:rFonts w:ascii="Times New Roman" w:hAnsi="Times New Roman" w:cs="Times New Roman"/>
              <w:bCs/>
              <w:sz w:val="26"/>
              <w:szCs w:val="26"/>
            </w:rPr>
            <w:t>3.1.3. Lập bảng phân cấp thuộc tính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_Toc22248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8D9A895">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"_Toc10290" </w:instrText>
          </w:r>
          <w:r>
            <w:fldChar w:fldCharType="separate"/>
          </w:r>
          <w:r>
            <w:rPr>
              <w:rFonts w:ascii="Times New Roman" w:hAnsi="Times New Roman" w:cs="Times New Roman"/>
              <w:bCs/>
              <w:sz w:val="26"/>
              <w:szCs w:val="26"/>
            </w:rPr>
            <w:t>3.2. Cài đặt môi trường làm việc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_Toc10290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8DB2711">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"_Toc16232" </w:instrText>
          </w:r>
          <w:r>
            <w:fldChar w:fldCharType="separate"/>
          </w:r>
          <w:r>
            <w:rPr>
              <w:rFonts w:ascii="Times New Roman" w:hAnsi="Times New Roman" w:cs="Times New Roman"/>
              <w:sz w:val="26"/>
              <w:szCs w:val="26"/>
            </w:rPr>
            <w:t>CHƯƠNG 4: KẾT QUẢ NGHIÊN CỨU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_Toc16232 \h </w:instrText>
          </w:r>
          <w:r>
            <w:rPr>
              <w:rFonts w:ascii="Times New Roman" w:hAnsi="Times New Roman" w:cs="Times New Roman"/>
              <w:sz w:val="26"/>
              <w:szCs w:val="26"/>
            </w:rPr>
            <w:fldChar w:fldCharType="separate"/>
          </w:r>
          <w:r>
            <w:rPr>
              <w:rFonts w:ascii="Times New Roman" w:hAnsi="Times New Roman" w:cs="Times New Roman"/>
              <w:sz w:val="26"/>
              <w:szCs w:val="26"/>
            </w:rPr>
            <w:t>38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557DD6D">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"_Toc1018" </w:instrText>
          </w:r>
          <w:r>
            <w:fldChar w:fldCharType="separate"/>
          </w:r>
          <w:r>
            <w:rPr>
              <w:rFonts w:ascii="Times New Roman" w:hAnsi="Times New Roman" w:cs="Times New Roman"/>
              <w:bCs/>
              <w:sz w:val="26"/>
              <w:szCs w:val="26"/>
            </w:rPr>
            <w:t>4.1. Chọn dữ liệu mẫu thử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_Toc1018 \h </w:instrText>
          </w:r>
          <w:r>
            <w:rPr>
              <w:rFonts w:ascii="Times New Roman" w:hAnsi="Times New Roman" w:cs="Times New Roman"/>
              <w:sz w:val="26"/>
              <w:szCs w:val="26"/>
            </w:rPr>
            <w:fldChar w:fldCharType="separate"/>
          </w:r>
          <w:r>
            <w:rPr>
              <w:rFonts w:ascii="Times New Roman" w:hAnsi="Times New Roman" w:cs="Times New Roman"/>
              <w:sz w:val="26"/>
              <w:szCs w:val="26"/>
            </w:rPr>
            <w:t>38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FBCD24C">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"_Toc21848" </w:instrText>
          </w:r>
          <w:r>
            <w:fldChar w:fldCharType="separate"/>
          </w:r>
          <w:r>
            <w:rPr>
              <w:rFonts w:ascii="Times New Roman" w:hAnsi="Times New Roman" w:cs="Times New Roman"/>
              <w:bCs/>
              <w:sz w:val="26"/>
              <w:szCs w:val="26"/>
            </w:rPr>
            <w:t>4.2. Nhập dữ liệu mẫu thử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_Toc21848 \h </w:instrText>
          </w:r>
          <w:r>
            <w:rPr>
              <w:rFonts w:ascii="Times New Roman" w:hAnsi="Times New Roman" w:cs="Times New Roman"/>
              <w:sz w:val="26"/>
              <w:szCs w:val="26"/>
            </w:rPr>
            <w:fldChar w:fldCharType="separate"/>
          </w:r>
          <w:r>
            <w:rPr>
              <w:rFonts w:ascii="Times New Roman" w:hAnsi="Times New Roman" w:cs="Times New Roman"/>
              <w:sz w:val="26"/>
              <w:szCs w:val="26"/>
            </w:rPr>
            <w:t>40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0872EBC">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"_Toc2799" </w:instrText>
          </w:r>
          <w:r>
            <w:fldChar w:fldCharType="separate"/>
          </w:r>
          <w:r>
            <w:rPr>
              <w:rFonts w:ascii="Times New Roman" w:hAnsi="Times New Roman" w:cs="Times New Roman"/>
              <w:bCs/>
              <w:sz w:val="26"/>
              <w:szCs w:val="26"/>
            </w:rPr>
            <w:t>4.3. Đặt và chạy các câu truy vấn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_Toc2799 \h </w:instrText>
          </w:r>
          <w:r>
            <w:rPr>
              <w:rFonts w:ascii="Times New Roman" w:hAnsi="Times New Roman" w:cs="Times New Roman"/>
              <w:sz w:val="26"/>
              <w:szCs w:val="26"/>
            </w:rPr>
            <w:fldChar w:fldCharType="separate"/>
          </w:r>
          <w:r>
            <w:rPr>
              <w:rFonts w:ascii="Times New Roman" w:hAnsi="Times New Roman" w:cs="Times New Roman"/>
              <w:sz w:val="26"/>
              <w:szCs w:val="26"/>
            </w:rPr>
            <w:t>43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CEBEF2">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"_Toc6213" </w:instrText>
          </w:r>
          <w:r>
            <w:fldChar w:fldCharType="separate"/>
          </w:r>
          <w:r>
            <w:rPr>
              <w:rFonts w:ascii="Times New Roman" w:hAnsi="Times New Roman" w:cs="Times New Roman"/>
              <w:sz w:val="26"/>
              <w:szCs w:val="26"/>
            </w:rPr>
            <w:t>CHƯƠNG 5: KẾT LUẬN VÀ HƯỚNG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_Toc6213 \h </w:instrText>
          </w:r>
          <w:r>
            <w:rPr>
              <w:rFonts w:ascii="Times New Roman" w:hAnsi="Times New Roman" w:cs="Times New Roman"/>
              <w:sz w:val="26"/>
              <w:szCs w:val="26"/>
            </w:rPr>
            <w:fldChar w:fldCharType="separate"/>
          </w:r>
          <w:r>
            <w:rPr>
              <w:rFonts w:ascii="Times New Roman" w:hAnsi="Times New Roman" w:cs="Times New Roman"/>
              <w:sz w:val="26"/>
              <w:szCs w:val="26"/>
            </w:rPr>
            <w:t>55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5EC77DD">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"_Toc9310" </w:instrText>
          </w:r>
          <w:r>
            <w:fldChar w:fldCharType="separate"/>
          </w:r>
          <w:r>
            <w:rPr>
              <w:rFonts w:ascii="Times New Roman" w:hAnsi="Times New Roman" w:cs="Times New Roman"/>
              <w:bCs/>
              <w:sz w:val="26"/>
              <w:szCs w:val="26"/>
            </w:rPr>
            <w:t>5.1 Kết luận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_Toc9310 \h </w:instrText>
          </w:r>
          <w:r>
            <w:rPr>
              <w:rFonts w:ascii="Times New Roman" w:hAnsi="Times New Roman" w:cs="Times New Roman"/>
              <w:sz w:val="26"/>
              <w:szCs w:val="26"/>
            </w:rPr>
            <w:fldChar w:fldCharType="separate"/>
          </w:r>
          <w:r>
            <w:rPr>
              <w:rFonts w:ascii="Times New Roman" w:hAnsi="Times New Roman" w:cs="Times New Roman"/>
              <w:sz w:val="26"/>
              <w:szCs w:val="26"/>
            </w:rPr>
            <w:t>55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41D5DE">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"_Toc26743" </w:instrText>
          </w:r>
          <w:r>
            <w:fldChar w:fldCharType="separate"/>
          </w:r>
          <w:r>
            <w:rPr>
              <w:rFonts w:ascii="Times New Roman" w:hAnsi="Times New Roman" w:cs="Times New Roman"/>
              <w:bCs/>
              <w:sz w:val="26"/>
              <w:szCs w:val="26"/>
            </w:rPr>
            <w:t>5.1.1 Kết quả đạt được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_Toc26743 \h </w:instrText>
          </w:r>
          <w:r>
            <w:rPr>
              <w:rFonts w:ascii="Times New Roman" w:hAnsi="Times New Roman" w:cs="Times New Roman"/>
              <w:sz w:val="26"/>
              <w:szCs w:val="26"/>
            </w:rPr>
            <w:fldChar w:fldCharType="separate"/>
          </w:r>
          <w:r>
            <w:rPr>
              <w:rFonts w:ascii="Times New Roman" w:hAnsi="Times New Roman" w:cs="Times New Roman"/>
              <w:sz w:val="26"/>
              <w:szCs w:val="26"/>
            </w:rPr>
            <w:t>55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3515AF2">
          <w:pPr>
            <w:pStyle w:val="144"/>
            <w:tabs>
              <w:tab w:val="right" w:leader="dot" w:pos="9071"/>
            </w:tabs>
            <w:spacing w:line="360" w:lineRule="auto"/>
            <w:ind w:left="800"/>
            <w:rPr>
              <w:rFonts w:ascii="Times New Roman" w:hAnsi="Times New Roman" w:cs="Times New Roman"/>
              <w:sz w:val="26"/>
              <w:szCs w:val="26"/>
            </w:rPr>
          </w:pPr>
          <w:r>
            <w:fldChar w:fldCharType="begin"/>
          </w:r>
          <w:r>
            <w:instrText xml:space="preserve"> HYPERLINK \l "_Toc5361" </w:instrText>
          </w:r>
          <w:r>
            <w:fldChar w:fldCharType="separate"/>
          </w:r>
          <w:r>
            <w:rPr>
              <w:rFonts w:ascii="Times New Roman" w:hAnsi="Times New Roman" w:cs="Times New Roman"/>
              <w:bCs/>
              <w:sz w:val="26"/>
              <w:szCs w:val="26"/>
            </w:rPr>
            <w:t>5.1.2 Hạn chế</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_Toc5361 \h </w:instrText>
          </w:r>
          <w:r>
            <w:rPr>
              <w:rFonts w:ascii="Times New Roman" w:hAnsi="Times New Roman" w:cs="Times New Roman"/>
              <w:sz w:val="26"/>
              <w:szCs w:val="26"/>
            </w:rPr>
            <w:fldChar w:fldCharType="separate"/>
          </w:r>
          <w:r>
            <w:rPr>
              <w:rFonts w:ascii="Times New Roman" w:hAnsi="Times New Roman" w:cs="Times New Roman"/>
              <w:sz w:val="26"/>
              <w:szCs w:val="26"/>
            </w:rPr>
            <w:t>55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4AF493">
          <w:pPr>
            <w:pStyle w:val="143"/>
            <w:tabs>
              <w:tab w:val="right" w:leader="dot" w:pos="9071"/>
            </w:tabs>
            <w:spacing w:line="360" w:lineRule="auto"/>
            <w:ind w:left="400"/>
            <w:rPr>
              <w:rFonts w:ascii="Times New Roman" w:hAnsi="Times New Roman" w:cs="Times New Roman"/>
              <w:sz w:val="26"/>
              <w:szCs w:val="26"/>
            </w:rPr>
          </w:pPr>
          <w:r>
            <w:fldChar w:fldCharType="begin"/>
          </w:r>
          <w:r>
            <w:instrText xml:space="preserve"> HYPERLINK \l "_Toc20325" </w:instrText>
          </w:r>
          <w:r>
            <w:fldChar w:fldCharType="separate"/>
          </w:r>
          <w:r>
            <w:rPr>
              <w:rFonts w:ascii="Times New Roman" w:hAnsi="Times New Roman" w:cs="Times New Roman"/>
              <w:bCs/>
              <w:sz w:val="26"/>
              <w:szCs w:val="26"/>
            </w:rPr>
            <w:t>5.2 Hướng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_Toc20325 \h </w:instrText>
          </w:r>
          <w:r>
            <w:rPr>
              <w:rFonts w:ascii="Times New Roman" w:hAnsi="Times New Roman" w:cs="Times New Roman"/>
              <w:sz w:val="26"/>
              <w:szCs w:val="26"/>
            </w:rPr>
            <w:fldChar w:fldCharType="separate"/>
          </w:r>
          <w:r>
            <w:rPr>
              <w:rFonts w:ascii="Times New Roman" w:hAnsi="Times New Roman" w:cs="Times New Roman"/>
              <w:sz w:val="26"/>
              <w:szCs w:val="26"/>
            </w:rPr>
            <w:t>55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D86643B">
          <w:pPr>
            <w:pStyle w:val="142"/>
            <w:tabs>
              <w:tab w:val="right" w:leader="dot" w:pos="9071"/>
            </w:tabs>
            <w:spacing w:line="360" w:lineRule="auto"/>
            <w:rPr>
              <w:rFonts w:ascii="Times New Roman" w:hAnsi="Times New Roman" w:cs="Times New Roman"/>
              <w:sz w:val="26"/>
              <w:szCs w:val="26"/>
            </w:rPr>
          </w:pPr>
          <w:r>
            <w:fldChar w:fldCharType="begin"/>
          </w:r>
          <w:r>
            <w:instrText xml:space="preserve"> HYPERLINK \l "_Toc8660" </w:instrText>
          </w:r>
          <w:r>
            <w:fldChar w:fldCharType="separate"/>
          </w:r>
          <w:r>
            <w:rPr>
              <w:rFonts w:ascii="Times New Roman" w:hAnsi="Times New Roman" w:cs="Times New Roman"/>
              <w:sz w:val="26"/>
              <w:szCs w:val="26"/>
            </w:rPr>
            <w:t>DANH MỤC 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_Toc8660 \h </w:instrText>
          </w:r>
          <w:r>
            <w:rPr>
              <w:rFonts w:ascii="Times New Roman" w:hAnsi="Times New Roman" w:cs="Times New Roman"/>
              <w:sz w:val="26"/>
              <w:szCs w:val="26"/>
            </w:rPr>
            <w:fldChar w:fldCharType="separate"/>
          </w:r>
          <w:r>
            <w:rPr>
              <w:rFonts w:ascii="Times New Roman" w:hAnsi="Times New Roman" w:cs="Times New Roman"/>
              <w:sz w:val="26"/>
              <w:szCs w:val="26"/>
            </w:rPr>
            <w:t>56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9F2DD1">
          <w:pPr>
            <w:pStyle w:val="142"/>
            <w:tabs>
              <w:tab w:val="right" w:leader="dot" w:pos="9071"/>
            </w:tabs>
            <w:spacing w:line="360" w:lineRule="auto"/>
          </w:pPr>
          <w:r>
            <w:fldChar w:fldCharType="begin"/>
          </w:r>
          <w:r>
            <w:instrText xml:space="preserve"> HYPERLINK \l "_Toc8403" </w:instrText>
          </w:r>
          <w:r>
            <w:fldChar w:fldCharType="separate"/>
          </w:r>
          <w:r>
            <w:rPr>
              <w:rFonts w:ascii="Times New Roman" w:hAnsi="Times New Roman" w:cs="Times New Roman"/>
              <w:sz w:val="26"/>
              <w:szCs w:val="26"/>
            </w:rPr>
            <w:t>PHỤ LỤC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_Toc8403 \h </w:instrText>
          </w:r>
          <w:r>
            <w:rPr>
              <w:rFonts w:ascii="Times New Roman" w:hAnsi="Times New Roman" w:cs="Times New Roman"/>
              <w:sz w:val="26"/>
              <w:szCs w:val="26"/>
            </w:rPr>
            <w:fldChar w:fldCharType="separate"/>
          </w:r>
          <w:r>
            <w:rPr>
              <w:rFonts w:ascii="Times New Roman" w:hAnsi="Times New Roman" w:cs="Times New Roman"/>
              <w:sz w:val="26"/>
              <w:szCs w:val="26"/>
            </w:rPr>
            <w:t>57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6EAB0E">
          <w:pPr>
            <w:spacing w:before="120" w:after="120" w:line="360" w:lineRule="auto"/>
            <w:jc w:val="both"/>
            <w:rPr>
              <w:rFonts w:ascii="Times New Roman" w:hAnsi="Times New Roman" w:cs="Times New Roman"/>
              <w:bCs/>
              <w:szCs w:val="26"/>
            </w:rPr>
          </w:pPr>
          <w:r>
            <w:rPr>
              <w:rFonts w:ascii="Times New Roman" w:hAnsi="Times New Roman" w:cs="Times New Roman"/>
              <w:bCs/>
              <w:szCs w:val="26"/>
            </w:rPr>
            <w:fldChar w:fldCharType="end"/>
          </w:r>
        </w:p>
      </w:sdtContent>
    </w:sdt>
    <w:p w14:paraId="26204FD7">
      <w:pPr>
        <w:spacing w:before="120" w:after="120" w:line="360" w:lineRule="auto"/>
        <w:jc w:val="both"/>
        <w:rPr>
          <w:rFonts w:ascii="Times New Roman" w:hAnsi="Times New Roman" w:cs="Times New Roman"/>
          <w:bCs/>
          <w:szCs w:val="26"/>
        </w:rPr>
      </w:pPr>
    </w:p>
    <w:p w14:paraId="4EFDFE16">
      <w:pPr>
        <w:spacing w:before="120" w:after="120" w:line="360" w:lineRule="auto"/>
        <w:jc w:val="center"/>
        <w:outlineLvl w:val="0"/>
        <w:rPr>
          <w:rFonts w:ascii="Times New Roman" w:hAnsi="Times New Roman" w:cs="Times New Roman"/>
          <w:b/>
          <w:bCs/>
          <w:sz w:val="26"/>
          <w:szCs w:val="26"/>
        </w:rPr>
      </w:pPr>
      <w:r>
        <w:rPr>
          <w:rFonts w:ascii="Times New Roman" w:hAnsi="Times New Roman" w:cs="Times New Roman"/>
          <w:b/>
          <w:bCs/>
          <w:sz w:val="26"/>
          <w:szCs w:val="26"/>
        </w:rPr>
        <w:br w:type="page"/>
      </w:r>
      <w:bookmarkStart w:id="0" w:name="_Toc4276"/>
      <w:r>
        <w:rPr>
          <w:rFonts w:ascii="Times New Roman" w:hAnsi="Times New Roman" w:cs="Times New Roman"/>
          <w:b/>
          <w:bCs/>
          <w:sz w:val="26"/>
          <w:szCs w:val="26"/>
        </w:rPr>
        <w:t>DANH MỤC HÌNH ẢNH</w:t>
      </w:r>
      <w:bookmarkEnd w:id="0"/>
    </w:p>
    <w:p w14:paraId="544A9A2A">
      <w:pPr>
        <w:pStyle w:val="129"/>
        <w:tabs>
          <w:tab w:val="right" w:leader="dot" w:pos="9071"/>
        </w:tabs>
        <w:spacing w:line="360" w:lineRule="auto"/>
        <w:ind w:left="920" w:hanging="520"/>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TOC \h \c "Hình"</w:instrText>
      </w:r>
      <w:r>
        <w:rPr>
          <w:rFonts w:ascii="Times New Roman" w:hAnsi="Times New Roman" w:cs="Times New Roman"/>
          <w:sz w:val="26"/>
          <w:szCs w:val="26"/>
        </w:rPr>
        <w:fldChar w:fldCharType="separate"/>
      </w:r>
      <w:r>
        <w:fldChar w:fldCharType="begin"/>
      </w:r>
      <w:r>
        <w:instrText xml:space="preserve"> HYPERLINK \l "_Toc8405" </w:instrText>
      </w:r>
      <w:r>
        <w:fldChar w:fldCharType="separate"/>
      </w:r>
      <w:r>
        <w:rPr>
          <w:rFonts w:ascii="Times New Roman" w:hAnsi="Times New Roman" w:cs="Times New Roman"/>
          <w:i/>
          <w:iCs/>
          <w:sz w:val="26"/>
          <w:szCs w:val="26"/>
        </w:rPr>
        <w:t xml:space="preserve">Hình </w:t>
      </w:r>
      <w:r>
        <w:rPr>
          <w:rFonts w:ascii="Times New Roman" w:hAnsi="Times New Roman" w:cs="Times New Roman"/>
          <w:sz w:val="26"/>
          <w:szCs w:val="26"/>
        </w:rPr>
        <w:t xml:space="preserve">1 </w:t>
      </w:r>
      <w:r>
        <w:rPr>
          <w:rFonts w:ascii="Times New Roman" w:hAnsi="Times New Roman" w:cs="Times New Roman"/>
          <w:i/>
          <w:iCs/>
          <w:sz w:val="26"/>
          <w:szCs w:val="26"/>
        </w:rPr>
        <w:t>. Cài đặt MongoDB Community Server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_Toc8405 \h </w:instrText>
      </w:r>
      <w:r>
        <w:rPr>
          <w:rFonts w:ascii="Times New Roman" w:hAnsi="Times New Roman" w:cs="Times New Roman"/>
          <w:sz w:val="26"/>
          <w:szCs w:val="26"/>
        </w:rPr>
        <w:fldChar w:fldCharType="separate"/>
      </w:r>
      <w:r>
        <w:rPr>
          <w:rFonts w:ascii="Times New Roman" w:hAnsi="Times New Roman" w:cs="Times New Roman"/>
          <w:sz w:val="26"/>
          <w:szCs w:val="26"/>
        </w:rPr>
        <w:t>36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CE3FDAC">
      <w:pPr>
        <w:pStyle w:val="129"/>
        <w:tabs>
          <w:tab w:val="right" w:leader="dot" w:pos="9071"/>
        </w:tabs>
        <w:spacing w:line="360" w:lineRule="auto"/>
        <w:ind w:left="920" w:hanging="520"/>
        <w:rPr>
          <w:rFonts w:ascii="Times New Roman" w:hAnsi="Times New Roman" w:cs="Times New Roman"/>
          <w:sz w:val="26"/>
          <w:szCs w:val="26"/>
        </w:rPr>
      </w:pPr>
      <w:r>
        <w:fldChar w:fldCharType="begin"/>
      </w:r>
      <w:r>
        <w:instrText xml:space="preserve"> HYPERLINK \l "_Toc24522" </w:instrText>
      </w:r>
      <w:r>
        <w:fldChar w:fldCharType="separate"/>
      </w:r>
      <w:r>
        <w:rPr>
          <w:rFonts w:ascii="Times New Roman" w:hAnsi="Times New Roman" w:cs="Times New Roman"/>
          <w:i/>
          <w:iCs/>
          <w:sz w:val="26"/>
          <w:szCs w:val="26"/>
        </w:rPr>
        <w:t xml:space="preserve">Hình </w:t>
      </w:r>
      <w:r>
        <w:rPr>
          <w:rFonts w:ascii="Times New Roman" w:hAnsi="Times New Roman" w:cs="Times New Roman"/>
          <w:sz w:val="26"/>
          <w:szCs w:val="26"/>
        </w:rPr>
        <w:t xml:space="preserve">2 </w:t>
      </w:r>
      <w:r>
        <w:rPr>
          <w:rFonts w:ascii="Times New Roman" w:hAnsi="Times New Roman" w:cs="Times New Roman"/>
          <w:i/>
          <w:iCs/>
          <w:sz w:val="26"/>
          <w:szCs w:val="26"/>
        </w:rPr>
        <w:t>. Cài đặt MongoDB Shell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_Toc24522 \h </w:instrText>
      </w:r>
      <w:r>
        <w:rPr>
          <w:rFonts w:ascii="Times New Roman" w:hAnsi="Times New Roman" w:cs="Times New Roman"/>
          <w:sz w:val="26"/>
          <w:szCs w:val="26"/>
        </w:rPr>
        <w:fldChar w:fldCharType="separate"/>
      </w:r>
      <w:r>
        <w:rPr>
          <w:rFonts w:ascii="Times New Roman" w:hAnsi="Times New Roman" w:cs="Times New Roman"/>
          <w:sz w:val="26"/>
          <w:szCs w:val="26"/>
        </w:rPr>
        <w:t>37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A4892DC">
      <w:pPr>
        <w:pStyle w:val="129"/>
        <w:tabs>
          <w:tab w:val="right" w:leader="dot" w:pos="9071"/>
        </w:tabs>
        <w:spacing w:line="360" w:lineRule="auto"/>
        <w:ind w:left="920" w:hanging="520"/>
        <w:rPr>
          <w:rFonts w:ascii="Times New Roman" w:hAnsi="Times New Roman" w:cs="Times New Roman"/>
          <w:sz w:val="26"/>
          <w:szCs w:val="26"/>
        </w:rPr>
      </w:pPr>
      <w:r>
        <w:fldChar w:fldCharType="begin"/>
      </w:r>
      <w:r>
        <w:instrText xml:space="preserve"> HYPERLINK \l "_Toc29340" </w:instrText>
      </w:r>
      <w:r>
        <w:fldChar w:fldCharType="separate"/>
      </w:r>
      <w:r>
        <w:rPr>
          <w:rFonts w:ascii="Times New Roman" w:hAnsi="Times New Roman" w:cs="Times New Roman"/>
          <w:i/>
          <w:iCs/>
          <w:sz w:val="26"/>
          <w:szCs w:val="26"/>
        </w:rPr>
        <w:t xml:space="preserve">Hình </w:t>
      </w:r>
      <w:r>
        <w:rPr>
          <w:rFonts w:ascii="Times New Roman" w:hAnsi="Times New Roman" w:cs="Times New Roman"/>
          <w:sz w:val="26"/>
          <w:szCs w:val="26"/>
        </w:rPr>
        <w:t xml:space="preserve">3 </w:t>
      </w:r>
      <w:r>
        <w:rPr>
          <w:rFonts w:ascii="Times New Roman" w:hAnsi="Times New Roman" w:cs="Times New Roman"/>
          <w:i/>
          <w:iCs/>
          <w:sz w:val="26"/>
          <w:szCs w:val="26"/>
        </w:rPr>
        <w:t>. Setup cài đặt MongoDB</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_Toc29340 \h </w:instrText>
      </w:r>
      <w:r>
        <w:rPr>
          <w:rFonts w:ascii="Times New Roman" w:hAnsi="Times New Roman" w:cs="Times New Roman"/>
          <w:sz w:val="26"/>
          <w:szCs w:val="26"/>
        </w:rPr>
        <w:fldChar w:fldCharType="separate"/>
      </w:r>
      <w:r>
        <w:rPr>
          <w:rFonts w:ascii="Times New Roman" w:hAnsi="Times New Roman" w:cs="Times New Roman"/>
          <w:sz w:val="26"/>
          <w:szCs w:val="26"/>
        </w:rPr>
        <w:t>37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2147380">
      <w:pPr>
        <w:pStyle w:val="129"/>
        <w:tabs>
          <w:tab w:val="right" w:leader="dot" w:pos="9071"/>
        </w:tabs>
        <w:spacing w:line="360" w:lineRule="auto"/>
        <w:ind w:left="920" w:hanging="520"/>
        <w:rPr>
          <w:rFonts w:ascii="Times New Roman" w:hAnsi="Times New Roman" w:cs="Times New Roman"/>
          <w:sz w:val="26"/>
          <w:szCs w:val="26"/>
        </w:rPr>
      </w:pPr>
      <w:r>
        <w:fldChar w:fldCharType="begin"/>
      </w:r>
      <w:r>
        <w:instrText xml:space="preserve"> HYPERLINK \l "_Toc30308" </w:instrText>
      </w:r>
      <w:r>
        <w:fldChar w:fldCharType="separate"/>
      </w:r>
      <w:r>
        <w:rPr>
          <w:rFonts w:ascii="Times New Roman" w:hAnsi="Times New Roman" w:cs="Times New Roman"/>
          <w:i/>
          <w:iCs/>
          <w:sz w:val="26"/>
          <w:szCs w:val="26"/>
        </w:rPr>
        <w:t xml:space="preserve">Hình </w:t>
      </w:r>
      <w:r>
        <w:rPr>
          <w:rFonts w:ascii="Times New Roman" w:hAnsi="Times New Roman" w:cs="Times New Roman"/>
          <w:sz w:val="26"/>
          <w:szCs w:val="26"/>
        </w:rPr>
        <w:t xml:space="preserve">4 </w:t>
      </w:r>
      <w:r>
        <w:rPr>
          <w:rFonts w:ascii="Times New Roman" w:hAnsi="Times New Roman" w:cs="Times New Roman"/>
          <w:i/>
          <w:iCs/>
          <w:sz w:val="26"/>
          <w:szCs w:val="26"/>
        </w:rPr>
        <w:t>.  Giao diện MongoDB Compass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_Toc30308 \h </w:instrText>
      </w:r>
      <w:r>
        <w:rPr>
          <w:rFonts w:ascii="Times New Roman" w:hAnsi="Times New Roman" w:cs="Times New Roman"/>
          <w:sz w:val="26"/>
          <w:szCs w:val="26"/>
        </w:rPr>
        <w:fldChar w:fldCharType="separate"/>
      </w:r>
      <w:r>
        <w:rPr>
          <w:rFonts w:ascii="Times New Roman" w:hAnsi="Times New Roman" w:cs="Times New Roman"/>
          <w:sz w:val="26"/>
          <w:szCs w:val="26"/>
        </w:rPr>
        <w:t>38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52460BA">
      <w:pPr>
        <w:pStyle w:val="129"/>
        <w:tabs>
          <w:tab w:val="right" w:leader="dot" w:pos="9071"/>
        </w:tabs>
        <w:spacing w:line="360" w:lineRule="auto"/>
        <w:ind w:left="920" w:hanging="520"/>
        <w:rPr>
          <w:rFonts w:ascii="Times New Roman" w:hAnsi="Times New Roman" w:cs="Times New Roman"/>
          <w:sz w:val="26"/>
          <w:szCs w:val="26"/>
        </w:rPr>
      </w:pPr>
      <w:r>
        <w:fldChar w:fldCharType="begin"/>
      </w:r>
      <w:r>
        <w:instrText xml:space="preserve"> HYPERLINK \l "_Toc18035" </w:instrText>
      </w:r>
      <w:r>
        <w:fldChar w:fldCharType="separate"/>
      </w:r>
      <w:r>
        <w:rPr>
          <w:rFonts w:ascii="Times New Roman" w:hAnsi="Times New Roman" w:cs="Times New Roman"/>
          <w:i/>
          <w:iCs/>
          <w:sz w:val="26"/>
          <w:szCs w:val="26"/>
        </w:rPr>
        <w:t xml:space="preserve">Hình </w:t>
      </w:r>
      <w:r>
        <w:rPr>
          <w:rFonts w:ascii="Times New Roman" w:hAnsi="Times New Roman" w:cs="Times New Roman"/>
          <w:sz w:val="26"/>
          <w:szCs w:val="26"/>
        </w:rPr>
        <w:t xml:space="preserve">5 </w:t>
      </w:r>
      <w:r>
        <w:rPr>
          <w:rFonts w:ascii="Times New Roman" w:hAnsi="Times New Roman" w:cs="Times New Roman"/>
          <w:i/>
          <w:iCs/>
          <w:sz w:val="26"/>
          <w:szCs w:val="26"/>
        </w:rPr>
        <w:t>. Minh họa đề 1</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_Toc18035 \h </w:instrText>
      </w:r>
      <w:r>
        <w:rPr>
          <w:rFonts w:ascii="Times New Roman" w:hAnsi="Times New Roman" w:cs="Times New Roman"/>
          <w:sz w:val="26"/>
          <w:szCs w:val="26"/>
        </w:rPr>
        <w:fldChar w:fldCharType="separate"/>
      </w:r>
      <w:r>
        <w:rPr>
          <w:rFonts w:ascii="Times New Roman" w:hAnsi="Times New Roman" w:cs="Times New Roman"/>
          <w:sz w:val="26"/>
          <w:szCs w:val="26"/>
        </w:rPr>
        <w:t>39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697831">
      <w:pPr>
        <w:pStyle w:val="129"/>
        <w:tabs>
          <w:tab w:val="right" w:leader="dot" w:pos="9071"/>
        </w:tabs>
        <w:spacing w:line="360" w:lineRule="auto"/>
        <w:ind w:left="920" w:hanging="520"/>
        <w:rPr>
          <w:rFonts w:ascii="Times New Roman" w:hAnsi="Times New Roman" w:cs="Times New Roman"/>
          <w:sz w:val="26"/>
          <w:szCs w:val="26"/>
        </w:rPr>
      </w:pPr>
      <w:r>
        <w:fldChar w:fldCharType="begin"/>
      </w:r>
      <w:r>
        <w:instrText xml:space="preserve"> HYPERLINK \l "_Toc14771" </w:instrText>
      </w:r>
      <w:r>
        <w:fldChar w:fldCharType="separate"/>
      </w:r>
      <w:r>
        <w:rPr>
          <w:rFonts w:ascii="Times New Roman" w:hAnsi="Times New Roman" w:cs="Times New Roman"/>
          <w:i/>
          <w:iCs/>
          <w:sz w:val="26"/>
          <w:szCs w:val="26"/>
        </w:rPr>
        <w:t xml:space="preserve">Hình </w:t>
      </w:r>
      <w:r>
        <w:rPr>
          <w:rFonts w:ascii="Times New Roman" w:hAnsi="Times New Roman" w:cs="Times New Roman"/>
          <w:sz w:val="26"/>
          <w:szCs w:val="26"/>
        </w:rPr>
        <w:t xml:space="preserve">6 </w:t>
      </w:r>
      <w:r>
        <w:rPr>
          <w:rFonts w:ascii="Times New Roman" w:hAnsi="Times New Roman" w:cs="Times New Roman"/>
          <w:i/>
          <w:iCs/>
          <w:sz w:val="26"/>
          <w:szCs w:val="26"/>
        </w:rPr>
        <w:t>. Minh họa đề 2</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_Toc14771 \h </w:instrText>
      </w:r>
      <w:r>
        <w:rPr>
          <w:rFonts w:ascii="Times New Roman" w:hAnsi="Times New Roman" w:cs="Times New Roman"/>
          <w:sz w:val="26"/>
          <w:szCs w:val="26"/>
        </w:rPr>
        <w:fldChar w:fldCharType="separate"/>
      </w:r>
      <w:r>
        <w:rPr>
          <w:rFonts w:ascii="Times New Roman" w:hAnsi="Times New Roman" w:cs="Times New Roman"/>
          <w:sz w:val="26"/>
          <w:szCs w:val="26"/>
        </w:rPr>
        <w:t>40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D7D8ABE">
      <w:pPr>
        <w:pStyle w:val="129"/>
        <w:tabs>
          <w:tab w:val="right" w:leader="dot" w:pos="9071"/>
        </w:tabs>
        <w:spacing w:line="360" w:lineRule="auto"/>
        <w:ind w:left="920" w:hanging="520"/>
      </w:pPr>
      <w:r>
        <w:fldChar w:fldCharType="begin"/>
      </w:r>
      <w:r>
        <w:instrText xml:space="preserve"> HYPERLINK \l "_Toc10270" </w:instrText>
      </w:r>
      <w:r>
        <w:fldChar w:fldCharType="separate"/>
      </w:r>
      <w:r>
        <w:rPr>
          <w:rFonts w:ascii="Times New Roman" w:hAnsi="Times New Roman" w:cs="Times New Roman"/>
          <w:i/>
          <w:iCs/>
          <w:sz w:val="26"/>
          <w:szCs w:val="26"/>
        </w:rPr>
        <w:t xml:space="preserve">Hình </w:t>
      </w:r>
      <w:r>
        <w:rPr>
          <w:rFonts w:ascii="Times New Roman" w:hAnsi="Times New Roman" w:cs="Times New Roman"/>
          <w:sz w:val="26"/>
          <w:szCs w:val="26"/>
        </w:rPr>
        <w:t xml:space="preserve">7 </w:t>
      </w:r>
      <w:r>
        <w:rPr>
          <w:rFonts w:ascii="Times New Roman" w:hAnsi="Times New Roman" w:cs="Times New Roman"/>
          <w:i/>
          <w:iCs/>
          <w:sz w:val="26"/>
          <w:szCs w:val="26"/>
        </w:rPr>
        <w:t>. Minh họa đề 3</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_Toc10270 \h </w:instrText>
      </w:r>
      <w:r>
        <w:rPr>
          <w:rFonts w:ascii="Times New Roman" w:hAnsi="Times New Roman" w:cs="Times New Roman"/>
          <w:sz w:val="26"/>
          <w:szCs w:val="26"/>
        </w:rPr>
        <w:fldChar w:fldCharType="separate"/>
      </w:r>
      <w:r>
        <w:rPr>
          <w:rFonts w:ascii="Times New Roman" w:hAnsi="Times New Roman" w:cs="Times New Roman"/>
          <w:sz w:val="26"/>
          <w:szCs w:val="26"/>
        </w:rPr>
        <w:t>41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1BB6B20">
      <w:pPr>
        <w:spacing w:before="120" w:after="120" w:line="360" w:lineRule="auto"/>
        <w:rPr>
          <w:rFonts w:ascii="Times New Roman" w:hAnsi="Times New Roman" w:cs="Times New Roman"/>
          <w:sz w:val="26"/>
          <w:szCs w:val="26"/>
        </w:rPr>
      </w:pPr>
      <w:r>
        <w:rPr>
          <w:rFonts w:ascii="Times New Roman" w:hAnsi="Times New Roman" w:cs="Times New Roman"/>
          <w:szCs w:val="26"/>
        </w:rPr>
        <w:fldChar w:fldCharType="end"/>
      </w:r>
    </w:p>
    <w:p w14:paraId="24A8D251">
      <w:pPr>
        <w:spacing w:before="120" w:after="120" w:line="360" w:lineRule="auto"/>
        <w:jc w:val="center"/>
        <w:outlineLvl w:val="0"/>
        <w:rPr>
          <w:rFonts w:ascii="Times New Roman" w:hAnsi="Times New Roman" w:cs="Times New Roman"/>
          <w:b/>
          <w:bCs/>
          <w:sz w:val="26"/>
          <w:szCs w:val="26"/>
        </w:rPr>
      </w:pPr>
      <w:r>
        <w:rPr>
          <w:rFonts w:ascii="Times New Roman" w:hAnsi="Times New Roman" w:cs="Times New Roman"/>
          <w:b/>
          <w:bCs/>
          <w:sz w:val="26"/>
          <w:szCs w:val="26"/>
        </w:rPr>
        <w:br w:type="page"/>
      </w:r>
      <w:bookmarkStart w:id="1" w:name="_Toc31390"/>
      <w:r>
        <w:rPr>
          <w:rFonts w:ascii="Times New Roman" w:hAnsi="Times New Roman" w:cs="Times New Roman"/>
          <w:b/>
          <w:bCs/>
          <w:sz w:val="26"/>
          <w:szCs w:val="26"/>
        </w:rPr>
        <w:t>DANH MỤC BẢNG BIỂU</w:t>
      </w:r>
      <w:bookmarkEnd w:id="1"/>
    </w:p>
    <w:p w14:paraId="3D0F0678">
      <w:pPr>
        <w:spacing w:before="120" w:after="120" w:line="360" w:lineRule="auto"/>
        <w:rPr>
          <w:rFonts w:ascii="Times New Roman" w:hAnsi="Times New Roman" w:cs="Times New Roman"/>
          <w:b/>
          <w:bCs/>
          <w:sz w:val="26"/>
          <w:szCs w:val="26"/>
        </w:rPr>
      </w:pPr>
    </w:p>
    <w:p w14:paraId="2B83A4F3">
      <w:pPr>
        <w:pStyle w:val="129"/>
        <w:tabs>
          <w:tab w:val="right" w:leader="dot" w:pos="9071"/>
        </w:tabs>
        <w:spacing w:line="360" w:lineRule="auto"/>
        <w:ind w:left="920" w:hanging="52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"Bảng"</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"_Toc25061"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Bảng </w:t>
      </w:r>
      <w:r>
        <w:rPr>
          <w:rFonts w:hint="default" w:ascii="Times New Roman" w:hAnsi="Times New Roman" w:cs="Times New Roman"/>
          <w:sz w:val="26"/>
          <w:szCs w:val="26"/>
        </w:rPr>
        <w:t xml:space="preserve">1 </w:t>
      </w:r>
      <w:r>
        <w:rPr>
          <w:rFonts w:hint="default" w:ascii="Times New Roman" w:hAnsi="Times New Roman" w:cs="Times New Roman"/>
          <w:i/>
          <w:iCs/>
          <w:sz w:val="26"/>
          <w:szCs w:val="26"/>
        </w:rPr>
        <w:t>. Thuật ngữ Relational Database và NoSQL databse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_Toc25061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81BAA55">
      <w:pPr>
        <w:pStyle w:val="129"/>
        <w:tabs>
          <w:tab w:val="right" w:leader="dot" w:pos="9071"/>
        </w:tabs>
        <w:spacing w:line="360" w:lineRule="auto"/>
        <w:ind w:left="800" w:hanging="40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"_Toc3489"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Bảng </w:t>
      </w:r>
      <w:r>
        <w:rPr>
          <w:rFonts w:hint="default" w:ascii="Times New Roman" w:hAnsi="Times New Roman" w:cs="Times New Roman"/>
          <w:sz w:val="26"/>
          <w:szCs w:val="26"/>
        </w:rPr>
        <w:t xml:space="preserve">2 </w:t>
      </w:r>
      <w:r>
        <w:rPr>
          <w:rFonts w:hint="default" w:ascii="Times New Roman" w:hAnsi="Times New Roman" w:cs="Times New Roman"/>
          <w:i/>
          <w:iCs/>
          <w:sz w:val="26"/>
          <w:szCs w:val="26"/>
        </w:rPr>
        <w:t>. Mối quan hệ giữa các thuật ngữ của RDBMS và MongoDB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_Toc3489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661652">
      <w:pPr>
        <w:pStyle w:val="129"/>
        <w:tabs>
          <w:tab w:val="right" w:leader="dot" w:pos="9071"/>
        </w:tabs>
        <w:spacing w:line="360" w:lineRule="auto"/>
        <w:ind w:left="800" w:hanging="40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"_Toc19133"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3 . Miêu tả tham số</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_Toc19133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ACE3A9E">
      <w:pPr>
        <w:pStyle w:val="129"/>
        <w:tabs>
          <w:tab w:val="right" w:leader="dot" w:pos="9071"/>
        </w:tabs>
        <w:spacing w:line="360" w:lineRule="auto"/>
        <w:ind w:left="800" w:hanging="40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"_Toc1199"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4 . Danh sách các options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906856A">
      <w:pPr>
        <w:pStyle w:val="129"/>
        <w:tabs>
          <w:tab w:val="right" w:leader="dot" w:pos="9071"/>
        </w:tabs>
        <w:spacing w:line="360" w:lineRule="auto"/>
        <w:ind w:left="800" w:hanging="40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"_Toc10832"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Bảng 5 . Các phép truy vấn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_Toc10832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D75D947">
      <w:pPr>
        <w:pStyle w:val="129"/>
        <w:tabs>
          <w:tab w:val="right" w:leader="dot" w:pos="9071"/>
        </w:tabs>
        <w:spacing w:line="360" w:lineRule="auto"/>
        <w:ind w:left="800" w:hanging="40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"_Toc9882"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Bảng </w:t>
      </w:r>
      <w:r>
        <w:rPr>
          <w:rFonts w:hint="default" w:ascii="Times New Roman" w:hAnsi="Times New Roman" w:cs="Times New Roman"/>
          <w:sz w:val="26"/>
          <w:szCs w:val="26"/>
        </w:rPr>
        <w:t xml:space="preserve">6 </w:t>
      </w:r>
      <w:r>
        <w:rPr>
          <w:rFonts w:hint="default" w:ascii="Times New Roman" w:hAnsi="Times New Roman" w:cs="Times New Roman"/>
          <w:i/>
          <w:iCs/>
          <w:sz w:val="26"/>
          <w:szCs w:val="26"/>
        </w:rPr>
        <w:t>. Phân cấp thuộc tính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8DF5FB2">
      <w:pPr>
        <w:spacing w:before="120" w:after="120"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end"/>
      </w:r>
    </w:p>
    <w:p w14:paraId="6093E5A0">
      <w:p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A521E34">
      <w:pPr>
        <w:pStyle w:val="23"/>
        <w:spacing w:before="120" w:after="120" w:line="360" w:lineRule="auto"/>
        <w:jc w:val="center"/>
        <w:outlineLvl w:val="0"/>
        <w:rPr>
          <w:rFonts w:ascii="Times New Roman" w:hAnsi="Times New Roman" w:cs="Times New Roman"/>
          <w:b/>
          <w:bCs/>
          <w:sz w:val="26"/>
          <w:szCs w:val="26"/>
        </w:rPr>
      </w:pPr>
      <w:bookmarkStart w:id="2" w:name="_Toc31020"/>
      <w:r>
        <w:rPr>
          <w:rFonts w:ascii="Times New Roman" w:hAnsi="Times New Roman" w:cs="Times New Roman"/>
          <w:b/>
          <w:bCs/>
          <w:sz w:val="26"/>
          <w:szCs w:val="26"/>
        </w:rPr>
        <w:t>TÓM TẮT ĐỒ ÁN CƠ SỞ NGÀNH</w:t>
      </w:r>
      <w:bookmarkEnd w:id="2"/>
    </w:p>
    <w:p w14:paraId="2D7B6C52">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Vấn đề nghiên cứu:</w:t>
      </w:r>
    </w:p>
    <w:p w14:paraId="54C1B69C">
      <w:pPr>
        <w:numPr>
          <w:ilvl w:val="0"/>
          <w:numId w:val="11"/>
        </w:numPr>
        <w:tabs>
          <w:tab w:val="left" w:pos="420"/>
          <w:tab w:val="clear" w:pos="840"/>
        </w:tabs>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Cấu trúc cơ bản của một hệ thống thi tiếng Anh Reading trực tuyến.</w:t>
      </w:r>
    </w:p>
    <w:p w14:paraId="48B7B2EB">
      <w:pPr>
        <w:keepNext w:val="0"/>
        <w:keepLines w:val="0"/>
        <w:pageBreakBefore w:val="0"/>
        <w:widowControl/>
        <w:numPr>
          <w:ilvl w:val="0"/>
          <w:numId w:val="11"/>
        </w:numPr>
        <w:tabs>
          <w:tab w:val="left" w:pos="420"/>
          <w:tab w:val="clear" w:pos="840"/>
        </w:tabs>
        <w:kinsoku/>
        <w:wordWrap/>
        <w:overflowPunct/>
        <w:topLinePunct w:val="0"/>
        <w:autoSpaceDE/>
        <w:autoSpaceDN/>
        <w:bidi w:val="0"/>
        <w:adjustRightInd/>
        <w:snapToGrid/>
        <w:spacing w:before="120" w:after="120" w:line="360" w:lineRule="auto"/>
        <w:ind w:left="839" w:hanging="420"/>
        <w:jc w:val="both"/>
        <w:textAlignment w:val="auto"/>
        <w:rPr>
          <w:rFonts w:ascii="Times New Roman" w:hAnsi="Times New Roman" w:cs="Times New Roman"/>
          <w:b/>
          <w:bCs/>
          <w:sz w:val="26"/>
          <w:szCs w:val="26"/>
        </w:rPr>
      </w:pPr>
      <w:r>
        <w:rPr>
          <w:rFonts w:ascii="Times New Roman" w:hAnsi="Times New Roman" w:cs="Times New Roman"/>
          <w:sz w:val="26"/>
          <w:szCs w:val="26"/>
        </w:rPr>
        <w:t>Nội dung và thể thức của một kỳ thi chuẩn VSTEP.</w:t>
      </w:r>
    </w:p>
    <w:p w14:paraId="4407FD1B">
      <w:pPr>
        <w:numPr>
          <w:ilvl w:val="0"/>
          <w:numId w:val="11"/>
        </w:numPr>
        <w:tabs>
          <w:tab w:val="left" w:pos="420"/>
          <w:tab w:val="clear" w:pos="840"/>
        </w:tabs>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Khó khăn trong việc quản lý dữ liệu các thí sinh.</w:t>
      </w:r>
    </w:p>
    <w:p w14:paraId="0FCB73C6">
      <w:p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Hướng tiếp cận:</w:t>
      </w:r>
    </w:p>
    <w:p w14:paraId="21BA5953">
      <w:pPr>
        <w:pStyle w:val="250"/>
        <w:numPr>
          <w:ilvl w:val="0"/>
          <w:numId w:val="11"/>
        </w:num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cơ sở dữ liệu NoSQL (MongoDB) để thiết kế và cài đặt dữ liệu cho hệ thống thi Reading tiếng Anh trực tuyến.</w:t>
      </w:r>
    </w:p>
    <w:p w14:paraId="6FDB29F6">
      <w:p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Cách giải quyết vấn đề:</w:t>
      </w:r>
    </w:p>
    <w:p w14:paraId="07385712">
      <w:pPr>
        <w:numPr>
          <w:ilvl w:val="0"/>
          <w:numId w:val="11"/>
        </w:num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sz w:val="26"/>
          <w:szCs w:val="26"/>
        </w:rPr>
        <w:t>Phân tích dữ liệu thực tế từ trang web thi VSTEP và các tài liệu liên quan.</w:t>
      </w:r>
    </w:p>
    <w:p w14:paraId="087F5D2C">
      <w:pPr>
        <w:numPr>
          <w:ilvl w:val="0"/>
          <w:numId w:val="11"/>
        </w:num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sz w:val="26"/>
          <w:szCs w:val="26"/>
        </w:rPr>
        <w:t>Sử dụng MongoDB với cấu trúc dữ liệu linh hoạt để lưu trữ thông tin thí sinh, đề thi và kết quả thi.</w:t>
      </w:r>
    </w:p>
    <w:p w14:paraId="2D6E7473">
      <w:pPr>
        <w:spacing w:before="120" w:after="12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Một số kết quả đạt được:</w:t>
      </w:r>
    </w:p>
    <w:p w14:paraId="562EA37B">
      <w:pPr>
        <w:pStyle w:val="250"/>
        <w:numPr>
          <w:ilvl w:val="0"/>
          <w:numId w:val="11"/>
        </w:num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được hệ thống cơ sở dữ liệu có khả năng mở rộng, tối ưu cho việc quản lý thông tin thí sinh.</w:t>
      </w:r>
    </w:p>
    <w:p w14:paraId="1C63747D">
      <w:pPr>
        <w:pStyle w:val="250"/>
        <w:numPr>
          <w:ilvl w:val="0"/>
          <w:numId w:val="11"/>
        </w:num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Hiểu rõ hơn về đề tài nghiên cứu.</w:t>
      </w:r>
    </w:p>
    <w:p w14:paraId="521C22D4">
      <w:pPr>
        <w:spacing w:before="120" w:after="120" w:line="360" w:lineRule="auto"/>
        <w:jc w:val="both"/>
        <w:rPr>
          <w:rFonts w:ascii="Times New Roman" w:hAnsi="Times New Roman" w:cs="Times New Roman"/>
          <w:b/>
          <w:bCs/>
          <w:sz w:val="26"/>
          <w:szCs w:val="26"/>
        </w:rPr>
      </w:pPr>
    </w:p>
    <w:p w14:paraId="1D65D23F">
      <w:pPr>
        <w:spacing w:before="120" w:after="120" w:line="360" w:lineRule="auto"/>
        <w:jc w:val="both"/>
        <w:rPr>
          <w:rFonts w:ascii="Times New Roman" w:hAnsi="Times New Roman" w:cs="Times New Roman"/>
          <w:b/>
          <w:bCs/>
          <w:sz w:val="26"/>
          <w:szCs w:val="26"/>
        </w:rPr>
      </w:pPr>
    </w:p>
    <w:p w14:paraId="0505EAF0">
      <w:pPr>
        <w:spacing w:before="120" w:after="120" w:line="360" w:lineRule="auto"/>
        <w:jc w:val="center"/>
        <w:outlineLvl w:val="0"/>
        <w:rPr>
          <w:rFonts w:ascii="Times New Roman" w:hAnsi="Times New Roman" w:cs="Times New Roman"/>
          <w:b/>
          <w:bCs/>
          <w:sz w:val="26"/>
          <w:szCs w:val="26"/>
        </w:rPr>
      </w:pPr>
      <w:r>
        <w:rPr>
          <w:rFonts w:ascii="Times New Roman" w:hAnsi="Times New Roman" w:cs="Times New Roman"/>
          <w:b/>
          <w:bCs/>
          <w:sz w:val="26"/>
          <w:szCs w:val="26"/>
        </w:rPr>
        <w:br w:type="page"/>
      </w:r>
      <w:bookmarkStart w:id="3" w:name="_Toc12816"/>
      <w:r>
        <w:rPr>
          <w:rFonts w:ascii="Times New Roman" w:hAnsi="Times New Roman" w:cs="Times New Roman"/>
          <w:b/>
          <w:bCs/>
          <w:sz w:val="26"/>
          <w:szCs w:val="26"/>
        </w:rPr>
        <w:t>MỞ ĐẦU</w:t>
      </w:r>
      <w:bookmarkEnd w:id="3"/>
    </w:p>
    <w:p w14:paraId="1587ED60">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chọn đề tài</w:t>
      </w:r>
    </w:p>
    <w:p w14:paraId="3565A36E">
      <w:p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Hiện nay, nhiều trường đại học và tổ chức giáo dục đã triển khai các kỳ thi VSTEP trực tuyến và cung cấp nền tảng luyện thi đáng tin cậy. Trường đại học Trà Vinh là một trong nhiều cơ sở để tổ chức thi trực tuyến VSTEP nhằm hỗ trợ thí sinh luyện thi hiệu quả với các bộ đề tiêu chuẩn. Việc phát triển hệ thống cơ sở dữ liệu thi trắc nghiệm tiếng Anh kỹ năng Reading trực tuyến giúp:</w:t>
      </w:r>
    </w:p>
    <w:p w14:paraId="40452B71">
      <w:pPr>
        <w:spacing w:before="120" w:after="120" w:line="360" w:lineRule="auto"/>
        <w:ind w:firstLine="20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 xml:space="preserve"> Quản lý hiệu quả:</w:t>
      </w:r>
      <w:r>
        <w:rPr>
          <w:rFonts w:ascii="Times New Roman" w:hAnsi="Times New Roman" w:cs="Times New Roman"/>
          <w:sz w:val="26"/>
          <w:szCs w:val="26"/>
        </w:rPr>
        <w:t xml:space="preserve"> </w:t>
      </w:r>
    </w:p>
    <w:p w14:paraId="2D2BD1FA">
      <w:pPr>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Tối ưu hóa nguồn lực: Các cơ sở có thể quản lý thông tin dễ dàng, tối ưu hóa việc vận hành và giảm tải lên các địa điểm đăng ký trực tiếp.</w:t>
      </w:r>
    </w:p>
    <w:p w14:paraId="11E48DFF">
      <w:pPr>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Nâng cao chất lượng dịch vụ: Hệ thống giúp trang web truy vấn nhanh thông tin và kết quả của thí sinh, đề thi hay cải thiện chất lượng của đề thi qua từng kỳ.</w:t>
      </w:r>
    </w:p>
    <w:p w14:paraId="1B194A8D">
      <w:pPr>
        <w:spacing w:before="120" w:after="120" w:line="360" w:lineRule="auto"/>
        <w:ind w:firstLine="400"/>
        <w:jc w:val="both"/>
        <w:rPr>
          <w:rFonts w:ascii="Times New Roman" w:hAnsi="Times New Roman" w:cs="Times New Roman"/>
          <w:b/>
          <w:bCs/>
          <w:sz w:val="26"/>
          <w:szCs w:val="26"/>
        </w:rPr>
      </w:pPr>
      <w:r>
        <w:rPr>
          <w:rFonts w:ascii="Times New Roman" w:hAnsi="Times New Roman" w:cs="Times New Roman"/>
          <w:b/>
          <w:bCs/>
          <w:sz w:val="26"/>
          <w:szCs w:val="26"/>
        </w:rPr>
        <w:t>Dữ liệu chính xác đầy đủ:</w:t>
      </w:r>
    </w:p>
    <w:p w14:paraId="57A0AC09">
      <w:pPr>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Hỗ trợ công tác phân tích và phát triển: Các cơ sở có thể sử dụng dữ liệu từ hệ thống để phân tích năng lực và xu hướng lựa chọn đáp án của các thí sinh trong từng kỳ để đánh giá năng lực theo vùng hoặc cải thiện chất lượng đào tạo.</w:t>
      </w:r>
    </w:p>
    <w:p w14:paraId="1804AB36">
      <w:pPr>
        <w:spacing w:before="120" w:after="120" w:line="360" w:lineRule="auto"/>
        <w:ind w:firstLine="399" w:firstLineChars="153"/>
        <w:jc w:val="both"/>
        <w:rPr>
          <w:rFonts w:ascii="Times New Roman" w:hAnsi="Times New Roman" w:cs="Times New Roman"/>
          <w:b/>
          <w:bCs/>
          <w:sz w:val="26"/>
          <w:szCs w:val="26"/>
        </w:rPr>
      </w:pPr>
      <w:r>
        <w:rPr>
          <w:rFonts w:ascii="Times New Roman" w:hAnsi="Times New Roman" w:cs="Times New Roman"/>
          <w:b/>
          <w:bCs/>
          <w:sz w:val="26"/>
          <w:szCs w:val="26"/>
        </w:rPr>
        <w:t>Đáp ứng nhu cầu của xã hội:</w:t>
      </w:r>
    </w:p>
    <w:p w14:paraId="3F99D287">
      <w:pPr>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Phù hợp với xu hướng số hóa: Hệ thống thi trắc nghiệm tiếng Anh Reading trực tuyến góp một phần trong quá trình chuyển đổi số của ngành giáo dục.</w:t>
      </w:r>
    </w:p>
    <w:p w14:paraId="3291637D">
      <w:pPr>
        <w:numPr>
          <w:ilvl w:val="0"/>
          <w:numId w:val="11"/>
        </w:numPr>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Đáp ứng nhu cầu của người dùng: Ngày càng nhiều người có nhu cầu đăng ký và thi bằng chứng chỉ trực tuyến.</w:t>
      </w:r>
    </w:p>
    <w:p w14:paraId="07EA2BC5">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Mục tiêu nghiên cứu:</w:t>
      </w:r>
    </w:p>
    <w:p w14:paraId="5D3B6034">
      <w:pPr>
        <w:pStyle w:val="250"/>
        <w:spacing w:before="120" w:after="120" w:line="360" w:lineRule="auto"/>
        <w:ind w:left="0" w:firstLine="720"/>
        <w:jc w:val="both"/>
        <w:rPr>
          <w:rFonts w:ascii="Times New Roman" w:hAnsi="Times New Roman" w:cs="Times New Roman"/>
          <w:b/>
          <w:bCs/>
          <w:sz w:val="26"/>
          <w:szCs w:val="26"/>
        </w:rPr>
      </w:pPr>
      <w:r>
        <w:rPr>
          <w:rFonts w:ascii="Times New Roman" w:hAnsi="Times New Roman" w:cs="Times New Roman"/>
          <w:iCs/>
          <w:sz w:val="26"/>
          <w:szCs w:val="26"/>
        </w:rPr>
        <w:t>Vận dụng quy trình thu thập thông tin và lý thuyết về hình thức thi trực tuyến kỹ năng tiếng Anh Reading qua văn bản, trang web và các hoạt động tham gia để xây dựng cơ sở dữ liệu thực tế.</w:t>
      </w:r>
    </w:p>
    <w:p w14:paraId="30D0D493">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Đối tượng nghiên cứu: </w:t>
      </w:r>
    </w:p>
    <w:p w14:paraId="251CE6F8">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iCs/>
          <w:sz w:val="26"/>
          <w:szCs w:val="26"/>
        </w:rPr>
        <w:t>Xây dựng cơ sở dữ liệu về hình thức thi trực tuyến kỹ năng Reading bằng NoSQL.</w:t>
      </w:r>
    </w:p>
    <w:p w14:paraId="25D7464D">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br w:type="page"/>
      </w:r>
    </w:p>
    <w:p w14:paraId="1EAF7C14">
      <w:pPr>
        <w:spacing w:before="120" w:after="120" w:line="360" w:lineRule="auto"/>
        <w:jc w:val="center"/>
        <w:outlineLvl w:val="0"/>
        <w:rPr>
          <w:rFonts w:ascii="Times New Roman" w:hAnsi="Times New Roman" w:cs="Times New Roman"/>
          <w:b/>
          <w:bCs/>
          <w:sz w:val="26"/>
          <w:szCs w:val="26"/>
        </w:rPr>
      </w:pPr>
      <w:bookmarkStart w:id="4" w:name="_Toc28011"/>
      <w:r>
        <w:rPr>
          <w:rFonts w:ascii="Times New Roman" w:hAnsi="Times New Roman" w:cs="Times New Roman"/>
          <w:b/>
          <w:bCs/>
          <w:sz w:val="26"/>
          <w:szCs w:val="26"/>
        </w:rPr>
        <w:t>CHƯƠNG 1: TỔNG QUAN</w:t>
      </w:r>
      <w:bookmarkEnd w:id="4"/>
    </w:p>
    <w:p w14:paraId="5AFEF1B1">
      <w:pPr>
        <w:numPr>
          <w:ilvl w:val="1"/>
          <w:numId w:val="12"/>
        </w:numPr>
        <w:spacing w:before="120" w:after="120" w:line="360" w:lineRule="auto"/>
        <w:jc w:val="both"/>
        <w:outlineLvl w:val="1"/>
        <w:rPr>
          <w:rFonts w:ascii="Times New Roman" w:hAnsi="Times New Roman" w:cs="Times New Roman"/>
          <w:b/>
          <w:sz w:val="26"/>
          <w:szCs w:val="26"/>
        </w:rPr>
      </w:pPr>
      <w:bookmarkStart w:id="5" w:name="_Toc15921"/>
      <w:r>
        <w:rPr>
          <w:rFonts w:ascii="Times New Roman" w:hAnsi="Times New Roman" w:cs="Times New Roman"/>
          <w:b/>
          <w:sz w:val="26"/>
          <w:szCs w:val="26"/>
        </w:rPr>
        <w:t>Tổng quan về vấn đề</w:t>
      </w:r>
      <w:bookmarkEnd w:id="5"/>
    </w:p>
    <w:p w14:paraId="499793A6">
      <w:pPr>
        <w:spacing w:before="120" w:after="120" w:line="360" w:lineRule="auto"/>
        <w:ind w:firstLine="720"/>
        <w:jc w:val="both"/>
        <w:rPr>
          <w:rFonts w:ascii="Times New Roman" w:hAnsi="Times New Roman" w:cs="Times New Roman"/>
          <w:b/>
          <w:sz w:val="26"/>
          <w:szCs w:val="26"/>
        </w:rPr>
      </w:pPr>
      <w:r>
        <w:rPr>
          <w:rFonts w:ascii="Times New Roman" w:hAnsi="Times New Roman" w:cs="Times New Roman"/>
          <w:bCs/>
          <w:sz w:val="26"/>
          <w:szCs w:val="26"/>
        </w:rPr>
        <w:t>Hình thức</w:t>
      </w:r>
      <w:r>
        <w:rPr>
          <w:rFonts w:ascii="Times New Roman" w:hAnsi="Times New Roman" w:cs="Times New Roman"/>
          <w:iCs/>
          <w:color w:val="000000"/>
          <w:sz w:val="26"/>
          <w:szCs w:val="26"/>
        </w:rPr>
        <w:t xml:space="preserve"> thi trực tuyến ngày càng trở nên phổ biến, đặc biệt là với sự hỗ trợ của công nghệ và giáo dục, thì việc học và thi online trở nên phổ biến.  Trong đó, hình thức thi ngoại ngữ được sử dụng phổ biến và rộng rãi hơn bởi tính thuận tiện của nó. Trong thi ngoại ngữ thì kỹ năng Reading là một kỹ năng quan trọng trong việc đánh giá khả năng ngôn ngữ của thí sinh. Do đó việc xây dựng một cơ sở dữ liệu tạo tiền đề cho việc xây dựng một hệ thống quản lý việc tham gia và cách thức thi trực tuyến tiếng Anh là cần thiết.</w:t>
      </w:r>
    </w:p>
    <w:p w14:paraId="1AE521EE">
      <w:pPr>
        <w:numPr>
          <w:ilvl w:val="1"/>
          <w:numId w:val="12"/>
        </w:numPr>
        <w:spacing w:before="120" w:after="120" w:line="360" w:lineRule="auto"/>
        <w:jc w:val="both"/>
        <w:outlineLvl w:val="1"/>
        <w:rPr>
          <w:rFonts w:ascii="Times New Roman" w:hAnsi="Times New Roman" w:cs="Times New Roman"/>
          <w:b/>
          <w:sz w:val="26"/>
          <w:szCs w:val="26"/>
        </w:rPr>
      </w:pPr>
      <w:bookmarkStart w:id="6" w:name="_Toc25739"/>
      <w:r>
        <w:rPr>
          <w:rFonts w:ascii="Times New Roman" w:hAnsi="Times New Roman" w:cs="Times New Roman"/>
          <w:b/>
          <w:sz w:val="26"/>
          <w:szCs w:val="26"/>
        </w:rPr>
        <w:t>Mục tiêu nghiên cứu</w:t>
      </w:r>
      <w:bookmarkEnd w:id="6"/>
    </w:p>
    <w:p w14:paraId="26416480">
      <w:pPr>
        <w:pStyle w:val="250"/>
        <w:numPr>
          <w:ilvl w:val="0"/>
          <w:numId w:val="13"/>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Vận dụng quy trình thu thập các thông tin về hình thức thi trực tuyến kỹ năng Reading qua các văn bản hướng dẫn, trang web, thể lệ tham gia, và các hoạt động tham gia để xây dựng cơ sở dữ liệu.</w:t>
      </w:r>
    </w:p>
    <w:p w14:paraId="4E6928C4">
      <w:pPr>
        <w:pStyle w:val="250"/>
        <w:numPr>
          <w:ilvl w:val="0"/>
          <w:numId w:val="13"/>
        </w:numPr>
        <w:tabs>
          <w:tab w:val="left" w:pos="800"/>
          <w:tab w:val="clear" w:pos="840"/>
        </w:tabs>
        <w:spacing w:before="120" w:after="120" w:line="360" w:lineRule="auto"/>
        <w:ind w:left="840" w:leftChars="0" w:hanging="420" w:firstLineChars="0"/>
        <w:jc w:val="both"/>
        <w:rPr>
          <w:rFonts w:ascii="Times New Roman" w:hAnsi="Times New Roman" w:cs="Times New Roman"/>
          <w:b/>
          <w:sz w:val="26"/>
          <w:szCs w:val="26"/>
        </w:rPr>
      </w:pPr>
      <w:r>
        <w:rPr>
          <w:rFonts w:ascii="Times New Roman" w:hAnsi="Times New Roman" w:cs="Times New Roman"/>
          <w:iCs/>
          <w:sz w:val="26"/>
          <w:szCs w:val="26"/>
        </w:rPr>
        <w:t>Vận dụng lý thuyết xây dụng cơ sở dữ liệu vào việc xây dựng các cơ sở dữ liệu thực tế.</w:t>
      </w:r>
    </w:p>
    <w:p w14:paraId="21C431DA">
      <w:pPr>
        <w:numPr>
          <w:ilvl w:val="1"/>
          <w:numId w:val="12"/>
        </w:numPr>
        <w:spacing w:before="120" w:after="120" w:line="360" w:lineRule="auto"/>
        <w:jc w:val="both"/>
        <w:outlineLvl w:val="1"/>
        <w:rPr>
          <w:rFonts w:ascii="Times New Roman" w:hAnsi="Times New Roman" w:cs="Times New Roman"/>
          <w:b/>
          <w:sz w:val="26"/>
          <w:szCs w:val="26"/>
        </w:rPr>
      </w:pPr>
      <w:bookmarkStart w:id="7" w:name="_Toc1000"/>
      <w:r>
        <w:rPr>
          <w:rFonts w:ascii="Times New Roman" w:hAnsi="Times New Roman" w:cs="Times New Roman"/>
          <w:b/>
          <w:sz w:val="26"/>
          <w:szCs w:val="26"/>
        </w:rPr>
        <w:t>Nội dung nghiên cứu</w:t>
      </w:r>
      <w:bookmarkEnd w:id="7"/>
    </w:p>
    <w:p w14:paraId="7C073A29">
      <w:pPr>
        <w:pStyle w:val="250"/>
        <w:numPr>
          <w:ilvl w:val="0"/>
          <w:numId w:val="14"/>
        </w:numPr>
        <w:tabs>
          <w:tab w:val="left" w:pos="800"/>
          <w:tab w:val="clear" w:pos="840"/>
        </w:tabs>
        <w:spacing w:before="120" w:after="120" w:line="360" w:lineRule="auto"/>
        <w:ind w:left="840" w:leftChars="0" w:hanging="420" w:firstLineChars="0"/>
        <w:jc w:val="both"/>
        <w:rPr>
          <w:rFonts w:ascii="Times New Roman" w:hAnsi="Times New Roman" w:cs="Times New Roman"/>
          <w:i/>
          <w:sz w:val="26"/>
          <w:szCs w:val="26"/>
        </w:rPr>
      </w:pPr>
      <w:r>
        <w:rPr>
          <w:rFonts w:ascii="Times New Roman" w:hAnsi="Times New Roman" w:cs="Times New Roman"/>
          <w:iCs/>
          <w:sz w:val="26"/>
          <w:szCs w:val="26"/>
        </w:rPr>
        <w:t>Xây dựng cơ sở dữ liệu về hình thức thi trực tuyến kỹ năng Reading theo hướng cơ sở dữ liệu NoSQL.</w:t>
      </w:r>
    </w:p>
    <w:p w14:paraId="4F042361">
      <w:pPr>
        <w:pStyle w:val="250"/>
        <w:numPr>
          <w:ilvl w:val="0"/>
          <w:numId w:val="14"/>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Cài đặt cơ sở dữ liệu, nhập mẫu thủ và truy vấn dữ liệu theo hướng được lưu trữ trong hệ quản trị cơ sở dữ liệu MongoDB.</w:t>
      </w:r>
    </w:p>
    <w:p w14:paraId="6528E143">
      <w:pPr>
        <w:pStyle w:val="250"/>
        <w:numPr>
          <w:ilvl w:val="0"/>
          <w:numId w:val="14"/>
        </w:numPr>
        <w:tabs>
          <w:tab w:val="left" w:pos="800"/>
          <w:tab w:val="clear" w:pos="840"/>
        </w:tabs>
        <w:spacing w:before="120" w:after="120" w:line="360" w:lineRule="auto"/>
        <w:ind w:left="840" w:leftChars="0" w:hanging="420" w:firstLineChars="0"/>
        <w:jc w:val="both"/>
        <w:rPr>
          <w:rFonts w:ascii="Times New Roman" w:hAnsi="Times New Roman" w:cs="Times New Roman"/>
          <w:b/>
          <w:sz w:val="26"/>
          <w:szCs w:val="26"/>
        </w:rPr>
      </w:pPr>
      <w:r>
        <w:rPr>
          <w:rFonts w:ascii="Times New Roman" w:hAnsi="Times New Roman" w:cs="Times New Roman"/>
          <w:iCs/>
          <w:sz w:val="26"/>
          <w:szCs w:val="26"/>
        </w:rPr>
        <w:t>Viết câu truy vấn minh họa các giai đoạn thi trắc nghiệm tiếng Anh kỹ năng Reading.</w:t>
      </w:r>
    </w:p>
    <w:p w14:paraId="2F0BCE25">
      <w:pPr>
        <w:numPr>
          <w:ilvl w:val="1"/>
          <w:numId w:val="12"/>
        </w:numPr>
        <w:spacing w:before="120" w:after="120" w:line="360" w:lineRule="auto"/>
        <w:jc w:val="both"/>
        <w:outlineLvl w:val="1"/>
        <w:rPr>
          <w:rFonts w:ascii="Times New Roman" w:hAnsi="Times New Roman" w:cs="Times New Roman"/>
          <w:b/>
          <w:sz w:val="26"/>
          <w:szCs w:val="26"/>
        </w:rPr>
      </w:pPr>
      <w:bookmarkStart w:id="8" w:name="_Toc6464"/>
      <w:r>
        <w:rPr>
          <w:rFonts w:ascii="Times New Roman" w:hAnsi="Times New Roman" w:cs="Times New Roman"/>
          <w:b/>
          <w:sz w:val="26"/>
          <w:szCs w:val="26"/>
        </w:rPr>
        <w:t>Phạm vi nghiên cứu</w:t>
      </w:r>
      <w:bookmarkEnd w:id="8"/>
    </w:p>
    <w:p w14:paraId="1FA4A622">
      <w:pPr>
        <w:pStyle w:val="250"/>
        <w:numPr>
          <w:ilvl w:val="0"/>
          <w:numId w:val="15"/>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Nội dung: nghiên cứu các hình thức thi trực tuyến kỹ năng Reading của sinh viên tại Trường Đại học Trà Vinh.</w:t>
      </w:r>
    </w:p>
    <w:p w14:paraId="312CE82F">
      <w:pPr>
        <w:pStyle w:val="250"/>
        <w:numPr>
          <w:ilvl w:val="0"/>
          <w:numId w:val="15"/>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Không gian: Trường Đại học Trà Vinh</w:t>
      </w:r>
    </w:p>
    <w:p w14:paraId="7E94E347">
      <w:pPr>
        <w:pStyle w:val="250"/>
        <w:numPr>
          <w:ilvl w:val="0"/>
          <w:numId w:val="15"/>
        </w:numPr>
        <w:tabs>
          <w:tab w:val="left" w:pos="800"/>
          <w:tab w:val="clear" w:pos="840"/>
        </w:tabs>
        <w:spacing w:before="120" w:after="120" w:line="360" w:lineRule="auto"/>
        <w:ind w:left="840" w:leftChars="0" w:hanging="420" w:firstLineChars="0"/>
        <w:jc w:val="both"/>
        <w:rPr>
          <w:rFonts w:ascii="Times New Roman" w:hAnsi="Times New Roman" w:cs="Times New Roman"/>
          <w:iCs/>
          <w:sz w:val="26"/>
          <w:szCs w:val="26"/>
        </w:rPr>
      </w:pPr>
      <w:r>
        <w:rPr>
          <w:rFonts w:ascii="Times New Roman" w:hAnsi="Times New Roman" w:cs="Times New Roman"/>
          <w:iCs/>
          <w:sz w:val="26"/>
          <w:szCs w:val="26"/>
        </w:rPr>
        <w:t>Thời gian: Học kỳ I năm học 2024 - 2025</w:t>
      </w:r>
    </w:p>
    <w:p w14:paraId="10A315F5">
      <w:pPr>
        <w:spacing w:before="120" w:after="120" w:line="360" w:lineRule="auto"/>
        <w:jc w:val="both"/>
        <w:rPr>
          <w:rFonts w:ascii="Times New Roman" w:hAnsi="Times New Roman" w:cs="Times New Roman"/>
          <w:b/>
          <w:sz w:val="26"/>
          <w:szCs w:val="26"/>
        </w:rPr>
      </w:pPr>
    </w:p>
    <w:p w14:paraId="6EE95F0E">
      <w:pPr>
        <w:pStyle w:val="2"/>
        <w:spacing w:before="120" w:after="120" w:line="360" w:lineRule="auto"/>
        <w:jc w:val="center"/>
        <w:rPr>
          <w:rFonts w:ascii="Times New Roman" w:hAnsi="Times New Roman" w:cs="Times New Roman"/>
          <w:sz w:val="26"/>
          <w:szCs w:val="26"/>
        </w:rPr>
      </w:pPr>
      <w:bookmarkStart w:id="9" w:name="_Toc16092"/>
      <w:r>
        <w:rPr>
          <w:rFonts w:ascii="Times New Roman" w:hAnsi="Times New Roman" w:cs="Times New Roman"/>
          <w:sz w:val="26"/>
          <w:szCs w:val="26"/>
        </w:rPr>
        <w:t>CHƯƠNG 2: NGHIÊN CỨU LÝ THUYẾT</w:t>
      </w:r>
      <w:bookmarkEnd w:id="9"/>
    </w:p>
    <w:p w14:paraId="6CB69647">
      <w:pPr>
        <w:spacing w:before="120" w:after="120" w:line="360" w:lineRule="auto"/>
        <w:jc w:val="both"/>
        <w:outlineLvl w:val="1"/>
        <w:rPr>
          <w:rFonts w:ascii="Times New Roman" w:hAnsi="Times New Roman" w:cs="Times New Roman"/>
          <w:b/>
          <w:sz w:val="26"/>
          <w:szCs w:val="26"/>
        </w:rPr>
      </w:pPr>
      <w:bookmarkStart w:id="10" w:name="_Toc7506"/>
      <w:r>
        <w:rPr>
          <w:rFonts w:ascii="Times New Roman" w:hAnsi="Times New Roman" w:cs="Times New Roman"/>
          <w:b/>
          <w:sz w:val="26"/>
          <w:szCs w:val="26"/>
        </w:rPr>
        <w:t>2.1. Tổng quan về cơ sở dữ liệu NoSQL</w:t>
      </w:r>
      <w:bookmarkEnd w:id="10"/>
    </w:p>
    <w:p w14:paraId="4A269E7F">
      <w:pPr>
        <w:spacing w:before="120" w:after="120" w:line="360" w:lineRule="auto"/>
        <w:ind w:left="142"/>
        <w:jc w:val="both"/>
        <w:outlineLvl w:val="2"/>
        <w:rPr>
          <w:rFonts w:ascii="Times New Roman" w:hAnsi="Times New Roman" w:cs="Times New Roman"/>
          <w:b/>
          <w:sz w:val="26"/>
          <w:szCs w:val="26"/>
        </w:rPr>
      </w:pPr>
      <w:bookmarkStart w:id="11" w:name="_Toc21380"/>
      <w:r>
        <w:rPr>
          <w:rFonts w:ascii="Times New Roman" w:hAnsi="Times New Roman" w:cs="Times New Roman"/>
          <w:b/>
          <w:sz w:val="26"/>
          <w:szCs w:val="26"/>
        </w:rPr>
        <w:t>2.1.1. Cơ sở dữ liệu NoSQL là gì</w:t>
      </w:r>
      <w:bookmarkEnd w:id="11"/>
    </w:p>
    <w:p w14:paraId="67C5EBBB">
      <w:pPr>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Thuật ngữ NoSQL được sử dụng lần đầu tiên vào năm 1998 cho một cơ sở dữ liệu không có giao diện SQL. NoSQL phát triển mạnh suốt những năm 2000 trong sự mở rộng nhanh chống của Internet. Cơ sở dữ liệu NoSQL là một hệ thống quản lý dữ liệu phi quan hệ (Non-relational Data Management System) có lược đồ (schema) linh hoạt, dễ mở rộng. Mục đích chính việc sử dụng cơ sở dữ liệu NoSQL là cho các kho dữ liệu lớn phân tán với nhu cầu lưu trữ dữ liệu lớn.</w:t>
      </w:r>
    </w:p>
    <w:p w14:paraId="6EBBD113">
      <w:pPr>
        <w:pStyle w:val="250"/>
        <w:spacing w:before="120" w:after="120" w:line="360" w:lineRule="auto"/>
        <w:ind w:left="142"/>
        <w:jc w:val="both"/>
        <w:outlineLvl w:val="2"/>
        <w:rPr>
          <w:rFonts w:ascii="Times New Roman" w:hAnsi="Times New Roman" w:cs="Times New Roman"/>
          <w:b/>
          <w:sz w:val="26"/>
          <w:szCs w:val="26"/>
        </w:rPr>
      </w:pPr>
      <w:bookmarkStart w:id="12" w:name="_Toc15839"/>
      <w:r>
        <w:rPr>
          <w:rFonts w:ascii="Times New Roman" w:hAnsi="Times New Roman" w:cs="Times New Roman"/>
          <w:b/>
          <w:sz w:val="26"/>
          <w:szCs w:val="26"/>
        </w:rPr>
        <w:t>2.1.2. Đặc tính cơ sở dữ liệu NoSQL</w:t>
      </w:r>
      <w:bookmarkEnd w:id="12"/>
      <w:r>
        <w:rPr>
          <w:rFonts w:ascii="Times New Roman" w:hAnsi="Times New Roman" w:cs="Times New Roman"/>
          <w:b/>
          <w:sz w:val="26"/>
          <w:szCs w:val="26"/>
        </w:rPr>
        <w:t xml:space="preserve"> </w:t>
      </w:r>
    </w:p>
    <w:p w14:paraId="1581A1DF">
      <w:pPr>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Cơ sở dữ liệu NoSQL có các đặc tính sau:</w:t>
      </w:r>
    </w:p>
    <w:p w14:paraId="1D89820D">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Mô hình cơ sở dữ liệu phi quan hệ.</w:t>
      </w:r>
    </w:p>
    <w:p w14:paraId="7B2CDC37">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Tập trung cho khả năng phân tán và mở rộng thuộc tính theo chiều rộng.</w:t>
      </w:r>
    </w:p>
    <w:p w14:paraId="0B4F67B2">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Quy tắc cho lược đồ thì yếu hoặc không có.</w:t>
      </w:r>
    </w:p>
    <w:p w14:paraId="13F261C8">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Sao chép dữ liệu dễ dàng.</w:t>
      </w:r>
    </w:p>
    <w:p w14:paraId="5DD1EA14">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Dễ dàng truy cập được cung cấp thông qua một API.</w:t>
      </w:r>
    </w:p>
    <w:p w14:paraId="362F8548">
      <w:pPr>
        <w:pStyle w:val="250"/>
        <w:numPr>
          <w:ilvl w:val="0"/>
          <w:numId w:val="16"/>
        </w:numPr>
        <w:tabs>
          <w:tab w:val="left" w:pos="420"/>
          <w:tab w:val="clear" w:pos="1260"/>
        </w:tabs>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Mô hình nhất quán không phải là ACID.</w:t>
      </w:r>
    </w:p>
    <w:p w14:paraId="7429BDA0">
      <w:pPr>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Cơ sở dữ liệu quan hệ RDBMS (Relational Database Management System) sử dụng cú pháp SQL để lưu trữ và truy xuất dữ liệu. Đối với hệ thống cơ sở dữ liệu NoSQL, bao gồm một loạt các công nghệ cơ sở dữ liệu có thể lưu trữ dữ liệu có cấu trúc, bán cấu trúc, phi cấu trúc và đa hình.</w:t>
      </w:r>
    </w:p>
    <w:p w14:paraId="51744FFD">
      <w:pPr>
        <w:spacing w:before="120" w:after="120" w:line="360" w:lineRule="auto"/>
        <w:ind w:left="142"/>
        <w:jc w:val="both"/>
        <w:outlineLvl w:val="2"/>
        <w:rPr>
          <w:rFonts w:ascii="Times New Roman" w:hAnsi="Times New Roman" w:cs="Times New Roman"/>
          <w:b/>
          <w:sz w:val="26"/>
          <w:szCs w:val="26"/>
        </w:rPr>
      </w:pPr>
      <w:bookmarkStart w:id="13" w:name="_Toc4839"/>
      <w:r>
        <w:rPr>
          <w:rFonts w:ascii="Times New Roman" w:hAnsi="Times New Roman" w:cs="Times New Roman"/>
          <w:b/>
          <w:sz w:val="26"/>
          <w:szCs w:val="26"/>
        </w:rPr>
        <w:t>2.1.3. Các dạng cơ sở dữ liệu NoSQL</w:t>
      </w:r>
      <w:bookmarkEnd w:id="13"/>
    </w:p>
    <w:p w14:paraId="314BAF7A">
      <w:pPr>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Có nhiều hệ thống cơ sở dữ liệu NoSQL như: MongoDB, RavenDB, Redis, Neo4j,… Xong có thể chia NoSQL thành 4 loại: </w:t>
      </w:r>
    </w:p>
    <w:p w14:paraId="12181C35">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Key-Value stores; </w:t>
      </w:r>
    </w:p>
    <w:p w14:paraId="20FA2C77">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Document stores; </w:t>
      </w:r>
    </w:p>
    <w:p w14:paraId="60380B95">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Column-Family Databases; </w:t>
      </w:r>
    </w:p>
    <w:p w14:paraId="7273FD55">
      <w:pPr>
        <w:pStyle w:val="250"/>
        <w:numPr>
          <w:ilvl w:val="0"/>
          <w:numId w:val="16"/>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Graph Databases.</w:t>
      </w:r>
    </w:p>
    <w:p w14:paraId="39859BB5">
      <w:pPr>
        <w:pStyle w:val="250"/>
        <w:spacing w:before="120" w:after="120" w:line="360" w:lineRule="auto"/>
        <w:ind w:left="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1. Key-Value stores </w:t>
      </w:r>
    </w:p>
    <w:p w14:paraId="514FB0FB">
      <w:pPr>
        <w:pStyle w:val="250"/>
        <w:spacing w:before="120" w:after="120" w:line="360" w:lineRule="auto"/>
        <w:ind w:left="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Cơ sở dữ liệu Key-Value Stores khi có các đặc tính như sau: </w:t>
      </w:r>
    </w:p>
    <w:p w14:paraId="533812D4">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Có một tập các đối tượng dữ liệu nhận dạng, các khóa; </w:t>
      </w:r>
    </w:p>
    <w:p w14:paraId="642EFACF">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Đối với mỗi khóa, có chính xác một đối tượng dữ liệu mô tả có liên quan, giá trị cho khóa đó; </w:t>
      </w:r>
    </w:p>
    <w:p w14:paraId="76053D19">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Chỉnh định một khóa cho phép truy vấn giá trị liên quan trong cơ sở dữ liệu. </w:t>
      </w:r>
    </w:p>
    <w:p w14:paraId="11ADB627">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Để truy vấn dữ liệu trong CSDL, dựa vào key để lấy dữ liệu ra. Các CSDL dạng này có tốc độ truy vấn rất nhanh. </w:t>
      </w:r>
    </w:p>
    <w:p w14:paraId="7E0F9A24">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Database tiêu biểu</w:t>
      </w:r>
      <w:r>
        <w:rPr>
          <w:rFonts w:ascii="Times New Roman" w:hAnsi="Times New Roman" w:cs="Times New Roman"/>
          <w:sz w:val="26"/>
          <w:szCs w:val="26"/>
        </w:rPr>
        <w:t xml:space="preserve">: Riak, Redis, MemCache, Project Voldemort, CouchBase. </w:t>
      </w:r>
    </w:p>
    <w:p w14:paraId="16D506BD">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Ứng dụng</w:t>
      </w:r>
      <w:r>
        <w:rPr>
          <w:rFonts w:ascii="Times New Roman" w:hAnsi="Times New Roman" w:cs="Times New Roman"/>
          <w:sz w:val="26"/>
          <w:szCs w:val="26"/>
        </w:rPr>
        <w:t xml:space="preserve">: Do tốc độ truy xuất nhanh, key-value stores thường được dùng để làm cache cho ứng dụng (Tiêu biểu là Redis và MemCache). Ngoài ra,còn được dùng để lưu thông tin trong sessions, profiles/preferences của user… </w:t>
      </w:r>
    </w:p>
    <w:p w14:paraId="33EE1B7D">
      <w:pPr>
        <w:pStyle w:val="250"/>
        <w:spacing w:before="120" w:after="120" w:line="360" w:lineRule="auto"/>
        <w:ind w:left="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2. Document stores </w:t>
      </w:r>
    </w:p>
    <w:p w14:paraId="756A33B0">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Mỗi đối tượng sẽ được lưu trữ trong CSDL dưới dạng một document. Dữ liệu sẽ được lưu trữ dưới dạng BSON/JSON/XML dưới database. Dữ liệu không có lược đồ cứng như SQL. Do đó có thể thêm/sửa các thuộc tính, thay đổi table, … rất nhanh và đơn giản. Cơ sở dữ liệu dạng này có tốc độ truy vấn nhanh, có thể thực hiện các câu truy vấn phức tạp, dễ mở rộng (scalability). Mỗi cơ sở dữ liệu có một kiểu truy vấn riêng. </w:t>
      </w:r>
    </w:p>
    <w:p w14:paraId="0D617A4A">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Database tiêu biểu</w:t>
      </w:r>
      <w:r>
        <w:rPr>
          <w:rFonts w:ascii="Times New Roman" w:hAnsi="Times New Roman" w:cs="Times New Roman"/>
          <w:sz w:val="26"/>
          <w:szCs w:val="26"/>
        </w:rPr>
        <w:t xml:space="preserve">: MongoDB, RavenDB, CouchDB, TerraStone, OrientDB. </w:t>
      </w:r>
    </w:p>
    <w:p w14:paraId="0A7B8CA6">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Ứng dụng</w:t>
      </w:r>
      <w:r>
        <w:rPr>
          <w:rFonts w:ascii="Times New Roman" w:hAnsi="Times New Roman" w:cs="Times New Roman"/>
          <w:sz w:val="26"/>
          <w:szCs w:val="26"/>
        </w:rPr>
        <w:t>: Do nhanh và linh động, document database thường đóng vài trò làm database cho các ứng dụng prototype, big data, e-commerce, CMS. Ngoài ra, ta còn dùng để lưu log hoặc history.</w:t>
      </w:r>
    </w:p>
    <w:p w14:paraId="67F46B6A">
      <w:pPr>
        <w:pStyle w:val="250"/>
        <w:spacing w:before="120" w:after="120" w:line="360" w:lineRule="auto"/>
        <w:ind w:left="284"/>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3. Column-Family Database </w:t>
      </w:r>
    </w:p>
    <w:p w14:paraId="053E22AA">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Giới thiệu: Dữ liệu được lưu trong CSDL dưới dạng các cột, thay vì các hàng như SQL. Mỗi hàng sẽ có một key/id riêng. Điểm đặt biệt là các hàng trong một bảng sẽ có số lượng cột khác nhau. Câu lệnh truy vấn của nó khá giống SQL.</w:t>
      </w:r>
    </w:p>
    <w:p w14:paraId="51B469C9">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Database tiêu biểu</w:t>
      </w:r>
      <w:r>
        <w:rPr>
          <w:rFonts w:ascii="Times New Roman" w:hAnsi="Times New Roman" w:cs="Times New Roman"/>
          <w:sz w:val="26"/>
          <w:szCs w:val="26"/>
        </w:rPr>
        <w:t xml:space="preserve">: Cassandra (Phát triển bởi Facebook), HyperTable, Apache Hbase. </w:t>
      </w:r>
    </w:p>
    <w:p w14:paraId="493DFEF7">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Ứng dụng</w:t>
      </w:r>
      <w:r>
        <w:rPr>
          <w:rFonts w:ascii="Times New Roman" w:hAnsi="Times New Roman" w:cs="Times New Roman"/>
          <w:sz w:val="26"/>
          <w:szCs w:val="26"/>
        </w:rPr>
        <w:t xml:space="preserve">: Column-Family Database được sử dụng khi cần ghi một số lượng lớn dữ liệu, big data. Còn được ứng dụng trong một số CMS và ứng dụng e-commerce. </w:t>
      </w:r>
    </w:p>
    <w:p w14:paraId="5DC9E38D">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4. Graph Database</w:t>
      </w:r>
      <w:r>
        <w:rPr>
          <w:rFonts w:ascii="Times New Roman" w:hAnsi="Times New Roman" w:cs="Times New Roman"/>
          <w:sz w:val="26"/>
          <w:szCs w:val="26"/>
        </w:rPr>
        <w:t xml:space="preserve"> </w:t>
      </w:r>
    </w:p>
    <w:p w14:paraId="3583DD49">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Dữ liệu trong graph database được lưu dưới dạng các node. Mỗi node sẽ có một label, một số properties như một row trong SQL. Các node này được kết nối với nhau bằng các relationship. Graph database tập trung nhiều vào relationship giữa các node, áp dụng nhiều thuật toán duyệt node để tăng tốc độ. </w:t>
      </w:r>
    </w:p>
    <w:p w14:paraId="26C9276F">
      <w:pPr>
        <w:pStyle w:val="250"/>
        <w:spacing w:before="120" w:after="120" w:line="360" w:lineRule="auto"/>
        <w:ind w:left="284"/>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Database tiêu biểu</w:t>
      </w:r>
      <w:r>
        <w:rPr>
          <w:rFonts w:ascii="Times New Roman" w:hAnsi="Times New Roman" w:cs="Times New Roman"/>
          <w:sz w:val="26"/>
          <w:szCs w:val="26"/>
        </w:rPr>
        <w:t xml:space="preserve">: Neo4j, InfiniteGraph, OrientDB, HYPERGRAPHDB. </w:t>
      </w:r>
    </w:p>
    <w:p w14:paraId="2681A9C2">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Ứng dụng</w:t>
      </w:r>
      <w:r>
        <w:rPr>
          <w:rFonts w:ascii="Times New Roman" w:hAnsi="Times New Roman" w:cs="Times New Roman"/>
          <w:sz w:val="26"/>
          <w:szCs w:val="26"/>
        </w:rPr>
        <w:t>: Khi cần truy vấn các mối quan hệ, graph database truy vấn nhanh và dễ hơn nhiều so với database. Được dùng trong các hệ thống: mạng nơ ron, chuyển tiền bạc, mạng xã hội (tìm bạn bè), giới thiệu sản phẩm (dựa theo sở thích/lịch sử mua sắm của người dùng)…</w:t>
      </w:r>
    </w:p>
    <w:p w14:paraId="166E8EAF">
      <w:pPr>
        <w:pStyle w:val="250"/>
        <w:spacing w:before="120" w:after="120" w:line="360" w:lineRule="auto"/>
        <w:ind w:left="142"/>
        <w:jc w:val="both"/>
        <w:outlineLvl w:val="2"/>
        <w:rPr>
          <w:rFonts w:ascii="Times New Roman" w:hAnsi="Times New Roman" w:cs="Times New Roman"/>
          <w:b/>
          <w:sz w:val="26"/>
          <w:szCs w:val="26"/>
        </w:rPr>
      </w:pPr>
      <w:bookmarkStart w:id="14" w:name="_Toc26289"/>
      <w:r>
        <w:rPr>
          <w:rFonts w:ascii="Times New Roman" w:hAnsi="Times New Roman" w:cs="Times New Roman"/>
          <w:b/>
          <w:sz w:val="26"/>
          <w:szCs w:val="26"/>
        </w:rPr>
        <w:t>2.1.4. Một số thuật ngữ tương đương trong Relational Database và NoSQL database</w:t>
      </w:r>
      <w:bookmarkEnd w:id="14"/>
    </w:p>
    <w:p w14:paraId="5D16BF34">
      <w:pPr>
        <w:pStyle w:val="23"/>
        <w:spacing w:before="120" w:after="120" w:line="360" w:lineRule="auto"/>
        <w:jc w:val="center"/>
        <w:rPr>
          <w:rFonts w:ascii="Times New Roman" w:hAnsi="Times New Roman" w:cs="Times New Roman"/>
          <w:b/>
          <w:sz w:val="26"/>
          <w:szCs w:val="26"/>
        </w:rPr>
      </w:pPr>
      <w:r>
        <w:rPr>
          <w:rFonts w:ascii="Times New Roman" w:hAnsi="Times New Roman" w:cs="Times New Roman"/>
          <w:i/>
          <w:iCs/>
          <w:color w:val="000000" w:themeColor="text1"/>
          <w:sz w:val="26"/>
          <w:szCs w:val="26"/>
          <w14:textFill>
            <w14:solidFill>
              <w14:schemeClr w14:val="tx1"/>
            </w14:solidFill>
          </w14:textFill>
        </w:rPr>
        <w:t xml:space="preserve">Bảng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Bảng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1</w:t>
      </w:r>
      <w:r>
        <w:rPr>
          <w:rFonts w:ascii="Times New Roman" w:hAnsi="Times New Roman" w:cs="Times New Roman"/>
          <w:i/>
          <w:iCs/>
          <w:color w:val="000000" w:themeColor="text1"/>
          <w:sz w:val="26"/>
          <w:szCs w:val="26"/>
          <w14:textFill>
            <w14:solidFill>
              <w14:schemeClr w14:val="tx1"/>
            </w14:solidFill>
          </w14:textFill>
        </w:rPr>
        <w:fldChar w:fldCharType="end"/>
      </w:r>
      <w:bookmarkStart w:id="15" w:name="_Toc24783"/>
      <w:bookmarkStart w:id="16" w:name="_Toc25932"/>
      <w:bookmarkStart w:id="17" w:name="_Toc25061"/>
      <w:bookmarkStart w:id="18" w:name="_Toc31190"/>
      <w:r>
        <w:rPr>
          <w:rFonts w:ascii="Times New Roman" w:hAnsi="Times New Roman" w:cs="Times New Roman"/>
          <w:i/>
          <w:iCs/>
          <w:color w:val="000000" w:themeColor="text1"/>
          <w:sz w:val="26"/>
          <w:szCs w:val="26"/>
          <w14:textFill>
            <w14:solidFill>
              <w14:schemeClr w14:val="tx1"/>
            </w14:solidFill>
          </w14:textFill>
        </w:rPr>
        <w:t>. Thuật ngữ Relational Database và NoSQL databse</w:t>
      </w:r>
      <w:bookmarkEnd w:id="15"/>
      <w:bookmarkEnd w:id="16"/>
      <w:bookmarkEnd w:id="17"/>
      <w:bookmarkEnd w:id="18"/>
    </w:p>
    <w:tbl>
      <w:tblPr>
        <w:tblStyle w:val="111"/>
        <w:tblW w:w="9067"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520"/>
        <w:gridCol w:w="1843"/>
        <w:gridCol w:w="2409"/>
        <w:gridCol w:w="1276"/>
      </w:tblGrid>
      <w:tr w14:paraId="7F7CF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shd w:val="clear" w:color="auto" w:fill="D6DCE5" w:themeFill="text2" w:themeFillTint="32"/>
            <w:vAlign w:val="center"/>
          </w:tcPr>
          <w:p w14:paraId="49A96C56">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RELATIONAL</w:t>
            </w:r>
          </w:p>
        </w:tc>
        <w:tc>
          <w:tcPr>
            <w:tcW w:w="1520" w:type="dxa"/>
            <w:shd w:val="clear" w:color="auto" w:fill="D6DCE5" w:themeFill="text2" w:themeFillTint="32"/>
            <w:vAlign w:val="center"/>
          </w:tcPr>
          <w:p w14:paraId="1CE2D3F7">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KEY-VALUE (RIAK)</w:t>
            </w:r>
          </w:p>
        </w:tc>
        <w:tc>
          <w:tcPr>
            <w:tcW w:w="1843" w:type="dxa"/>
            <w:shd w:val="clear" w:color="auto" w:fill="D6DCE5" w:themeFill="text2" w:themeFillTint="32"/>
            <w:vAlign w:val="center"/>
          </w:tcPr>
          <w:p w14:paraId="40347680">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DOCUMENT</w:t>
            </w:r>
          </w:p>
          <w:p w14:paraId="034B234A">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(MONGODB)</w:t>
            </w:r>
          </w:p>
        </w:tc>
        <w:tc>
          <w:tcPr>
            <w:tcW w:w="2409" w:type="dxa"/>
            <w:shd w:val="clear" w:color="auto" w:fill="D6DCE5" w:themeFill="text2" w:themeFillTint="32"/>
            <w:vAlign w:val="center"/>
          </w:tcPr>
          <w:p w14:paraId="513C47D1">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COLUMN-FAMILY</w:t>
            </w:r>
          </w:p>
          <w:p w14:paraId="7915879A">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(CASSANDRA)</w:t>
            </w:r>
          </w:p>
        </w:tc>
        <w:tc>
          <w:tcPr>
            <w:tcW w:w="1276" w:type="dxa"/>
            <w:shd w:val="clear" w:color="auto" w:fill="D6DCE5" w:themeFill="text2" w:themeFillTint="32"/>
            <w:vAlign w:val="center"/>
          </w:tcPr>
          <w:p w14:paraId="476EEC6C">
            <w:pPr>
              <w:pStyle w:val="250"/>
              <w:widowControl w:val="0"/>
              <w:spacing w:before="120"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GRAPH (NEO4J)</w:t>
            </w:r>
          </w:p>
        </w:tc>
      </w:tr>
      <w:tr w14:paraId="7D5AD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14406C77">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instance</w:t>
            </w:r>
          </w:p>
        </w:tc>
        <w:tc>
          <w:tcPr>
            <w:tcW w:w="1520" w:type="dxa"/>
          </w:tcPr>
          <w:p w14:paraId="37A2930D">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cluster</w:t>
            </w:r>
          </w:p>
        </w:tc>
        <w:tc>
          <w:tcPr>
            <w:tcW w:w="1843" w:type="dxa"/>
          </w:tcPr>
          <w:p w14:paraId="1EF7D257">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mongod</w:t>
            </w:r>
          </w:p>
        </w:tc>
        <w:tc>
          <w:tcPr>
            <w:tcW w:w="2409" w:type="dxa"/>
          </w:tcPr>
          <w:p w14:paraId="43CAAC26">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cluster</w:t>
            </w:r>
          </w:p>
        </w:tc>
        <w:tc>
          <w:tcPr>
            <w:tcW w:w="1276" w:type="dxa"/>
          </w:tcPr>
          <w:p w14:paraId="1706C31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instance</w:t>
            </w:r>
          </w:p>
        </w:tc>
      </w:tr>
      <w:tr w14:paraId="70471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493D75A8">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table</w:t>
            </w:r>
          </w:p>
        </w:tc>
        <w:tc>
          <w:tcPr>
            <w:tcW w:w="1520" w:type="dxa"/>
          </w:tcPr>
          <w:p w14:paraId="788EF016">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bucket</w:t>
            </w:r>
          </w:p>
        </w:tc>
        <w:tc>
          <w:tcPr>
            <w:tcW w:w="1843" w:type="dxa"/>
          </w:tcPr>
          <w:p w14:paraId="24FB8633">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collection</w:t>
            </w:r>
          </w:p>
        </w:tc>
        <w:tc>
          <w:tcPr>
            <w:tcW w:w="2409" w:type="dxa"/>
          </w:tcPr>
          <w:p w14:paraId="1D70EF51">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column-family</w:t>
            </w:r>
          </w:p>
        </w:tc>
        <w:tc>
          <w:tcPr>
            <w:tcW w:w="1276" w:type="dxa"/>
          </w:tcPr>
          <w:p w14:paraId="27E97704">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label</w:t>
            </w:r>
          </w:p>
        </w:tc>
      </w:tr>
      <w:tr w14:paraId="10F7F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700F4664">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row</w:t>
            </w:r>
          </w:p>
        </w:tc>
        <w:tc>
          <w:tcPr>
            <w:tcW w:w="1520" w:type="dxa"/>
          </w:tcPr>
          <w:p w14:paraId="4501D1DD">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key-value</w:t>
            </w:r>
          </w:p>
        </w:tc>
        <w:tc>
          <w:tcPr>
            <w:tcW w:w="1843" w:type="dxa"/>
          </w:tcPr>
          <w:p w14:paraId="59B959CC">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document</w:t>
            </w:r>
          </w:p>
        </w:tc>
        <w:tc>
          <w:tcPr>
            <w:tcW w:w="2409" w:type="dxa"/>
          </w:tcPr>
          <w:p w14:paraId="18F0AA69">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row</w:t>
            </w:r>
          </w:p>
        </w:tc>
        <w:tc>
          <w:tcPr>
            <w:tcW w:w="1276" w:type="dxa"/>
          </w:tcPr>
          <w:p w14:paraId="5ED13EBB">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node</w:t>
            </w:r>
          </w:p>
        </w:tc>
      </w:tr>
      <w:tr w14:paraId="37BAF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32D94A95">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row-id</w:t>
            </w:r>
          </w:p>
        </w:tc>
        <w:tc>
          <w:tcPr>
            <w:tcW w:w="1520" w:type="dxa"/>
          </w:tcPr>
          <w:p w14:paraId="4B81DE91">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key</w:t>
            </w:r>
          </w:p>
        </w:tc>
        <w:tc>
          <w:tcPr>
            <w:tcW w:w="1843" w:type="dxa"/>
          </w:tcPr>
          <w:p w14:paraId="498261C5">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_id</w:t>
            </w:r>
          </w:p>
        </w:tc>
        <w:tc>
          <w:tcPr>
            <w:tcW w:w="2409" w:type="dxa"/>
          </w:tcPr>
          <w:p w14:paraId="2541B72E">
            <w:pPr>
              <w:pStyle w:val="250"/>
              <w:widowControl w:val="0"/>
              <w:spacing w:before="120" w:after="120" w:line="360" w:lineRule="auto"/>
              <w:ind w:left="0"/>
              <w:jc w:val="both"/>
              <w:rPr>
                <w:rFonts w:ascii="Times New Roman" w:hAnsi="Times New Roman" w:cs="Times New Roman"/>
                <w:sz w:val="26"/>
                <w:szCs w:val="26"/>
              </w:rPr>
            </w:pPr>
          </w:p>
        </w:tc>
        <w:tc>
          <w:tcPr>
            <w:tcW w:w="1276" w:type="dxa"/>
          </w:tcPr>
          <w:p w14:paraId="2FA12D2B">
            <w:pPr>
              <w:pStyle w:val="250"/>
              <w:widowControl w:val="0"/>
              <w:spacing w:before="120" w:after="120" w:line="360" w:lineRule="auto"/>
              <w:ind w:left="0"/>
              <w:jc w:val="both"/>
              <w:rPr>
                <w:rFonts w:ascii="Times New Roman" w:hAnsi="Times New Roman" w:cs="Times New Roman"/>
                <w:sz w:val="26"/>
                <w:szCs w:val="26"/>
              </w:rPr>
            </w:pPr>
          </w:p>
        </w:tc>
      </w:tr>
      <w:tr w14:paraId="74F59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14:paraId="19BA722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schema</w:t>
            </w:r>
          </w:p>
        </w:tc>
        <w:tc>
          <w:tcPr>
            <w:tcW w:w="1520" w:type="dxa"/>
          </w:tcPr>
          <w:p w14:paraId="59693860">
            <w:pPr>
              <w:pStyle w:val="250"/>
              <w:widowControl w:val="0"/>
              <w:spacing w:before="120" w:after="120" w:line="360" w:lineRule="auto"/>
              <w:ind w:left="0"/>
              <w:jc w:val="both"/>
              <w:rPr>
                <w:rFonts w:ascii="Times New Roman" w:hAnsi="Times New Roman" w:cs="Times New Roman"/>
                <w:sz w:val="26"/>
                <w:szCs w:val="26"/>
              </w:rPr>
            </w:pPr>
          </w:p>
        </w:tc>
        <w:tc>
          <w:tcPr>
            <w:tcW w:w="1843" w:type="dxa"/>
          </w:tcPr>
          <w:p w14:paraId="0123D637">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database</w:t>
            </w:r>
          </w:p>
        </w:tc>
        <w:tc>
          <w:tcPr>
            <w:tcW w:w="2409" w:type="dxa"/>
          </w:tcPr>
          <w:p w14:paraId="09C8F6A8">
            <w:pPr>
              <w:pStyle w:val="250"/>
              <w:widowControl w:val="0"/>
              <w:spacing w:before="120" w:after="120" w:line="360" w:lineRule="auto"/>
              <w:ind w:left="0"/>
              <w:jc w:val="both"/>
              <w:rPr>
                <w:rFonts w:ascii="Times New Roman" w:hAnsi="Times New Roman" w:cs="Times New Roman"/>
                <w:sz w:val="26"/>
                <w:szCs w:val="26"/>
              </w:rPr>
            </w:pPr>
          </w:p>
        </w:tc>
        <w:tc>
          <w:tcPr>
            <w:tcW w:w="1276" w:type="dxa"/>
          </w:tcPr>
          <w:p w14:paraId="18C4BAB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schema</w:t>
            </w:r>
          </w:p>
        </w:tc>
      </w:tr>
    </w:tbl>
    <w:p w14:paraId="2D601FE6">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Bảng này chỉ có tính tương đối. Các node trong Graph DB không có key, mà có properties của nó sẽ đóng vai trò thay thế key.</w:t>
      </w:r>
    </w:p>
    <w:p w14:paraId="454E7714">
      <w:pPr>
        <w:pStyle w:val="250"/>
        <w:spacing w:before="120" w:after="120" w:line="360" w:lineRule="auto"/>
        <w:ind w:left="0"/>
        <w:jc w:val="both"/>
        <w:outlineLvl w:val="1"/>
        <w:rPr>
          <w:rFonts w:ascii="Times New Roman" w:hAnsi="Times New Roman" w:cs="Times New Roman"/>
          <w:b/>
          <w:sz w:val="26"/>
          <w:szCs w:val="26"/>
        </w:rPr>
      </w:pPr>
      <w:bookmarkStart w:id="19" w:name="_Toc1311"/>
      <w:r>
        <w:rPr>
          <w:rFonts w:ascii="Times New Roman" w:hAnsi="Times New Roman" w:cs="Times New Roman"/>
          <w:b/>
          <w:sz w:val="26"/>
          <w:szCs w:val="26"/>
        </w:rPr>
        <w:t>2.2. Tổng quan về MongoDB</w:t>
      </w:r>
      <w:bookmarkEnd w:id="19"/>
    </w:p>
    <w:p w14:paraId="70C64A74">
      <w:pPr>
        <w:pStyle w:val="25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MongoDB là một cơ sở dữ liệu đa nền tảng, hoạt động trên các khái niệm collection và document, nó cung cấp hiệu suất cao, tính khả dụng cao và khả năng mở rộng dễ dàng.</w:t>
      </w:r>
    </w:p>
    <w:p w14:paraId="38AA2767">
      <w:pPr>
        <w:pStyle w:val="25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Các lợi thế của MongoDB so với RDBMS:</w:t>
      </w:r>
    </w:p>
    <w:p w14:paraId="61573074">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Ít Schema hơn: MongoDB là một cơ sở dữ liệu dựa trên document, trong đó một collection giữ các document khác nhau. Số trường, nội dung và kích cỡ của document này có thể khác với document khác. </w:t>
      </w:r>
    </w:p>
    <w:p w14:paraId="48AA5C7A">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Cấu trúc của một đối tượng là rõ ràng. </w:t>
      </w:r>
    </w:p>
    <w:p w14:paraId="367D6B98">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có các Join phức tạp. </w:t>
      </w:r>
    </w:p>
    <w:p w14:paraId="2BBDC59A">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Khả năng truy vấn sâu hơn. MongoDB hỗ trợ các truy vấn động trên các document bởi sử dụng một ngôn ngữ truy vấn dựa trên document mà mạnh mẽ như SQL. </w:t>
      </w:r>
    </w:p>
    <w:p w14:paraId="16AAF0D2">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MongoDB là dễ dàng để mở rộng. </w:t>
      </w:r>
    </w:p>
    <w:p w14:paraId="72F84724">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chuyển đổi/ánh xạ của các đối tượng ứng dụng đến các đối tượng cơ sở dữ liệu là không cần thiết. </w:t>
      </w:r>
    </w:p>
    <w:p w14:paraId="21300091">
      <w:pPr>
        <w:pStyle w:val="250"/>
        <w:numPr>
          <w:ilvl w:val="0"/>
          <w:numId w:val="16"/>
        </w:num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Sử dụng bộ nhớ nội tại để lưu giữ phần công việc, giúp truy cập dữ liệu nhanh hơn.</w:t>
      </w:r>
    </w:p>
    <w:p w14:paraId="007FFFA2">
      <w:pPr>
        <w:pStyle w:val="250"/>
        <w:spacing w:before="120" w:after="120" w:line="360" w:lineRule="auto"/>
        <w:ind w:left="142"/>
        <w:jc w:val="both"/>
        <w:outlineLvl w:val="2"/>
        <w:rPr>
          <w:rFonts w:ascii="Times New Roman" w:hAnsi="Times New Roman" w:cs="Times New Roman"/>
          <w:b/>
          <w:sz w:val="26"/>
          <w:szCs w:val="26"/>
        </w:rPr>
      </w:pPr>
      <w:bookmarkStart w:id="20" w:name="_Toc25892"/>
      <w:r>
        <w:rPr>
          <w:rFonts w:ascii="Times New Roman" w:hAnsi="Times New Roman" w:cs="Times New Roman"/>
          <w:b/>
          <w:sz w:val="26"/>
          <w:szCs w:val="26"/>
        </w:rPr>
        <w:t>2.2.1. Các khái niệm cơ bản trong MongoDB</w:t>
      </w:r>
      <w:bookmarkEnd w:id="20"/>
    </w:p>
    <w:p w14:paraId="02D441BA">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Database</w:t>
      </w:r>
    </w:p>
    <w:p w14:paraId="7BECA4A1">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Database là một nơi chứa vật lý cho các collection. Mỗi database lấy tập hợp các file riêng của nó trên hệ thống file. Mỗi MongoDB SERVER có thể có nhiều cơ sở dữ liệu.</w:t>
      </w:r>
    </w:p>
    <w:p w14:paraId="4214F003">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Collection</w:t>
      </w:r>
    </w:p>
    <w:p w14:paraId="30FF6DC8">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Collection là một nhóm các document trong MongoDB. Collection tương đương như một table trong RDBMS – Ralational Database Managament System. Do đó, một collection tồn tại bên trong một cơ sở dữ liệu duy nhất. Các collection không có ràng buộc (Relationship) như các hệ quản trị cơ sở dữ liệu quan hệ nên việc truy xuất rất nhanh. Do đó mỗi collection có thể chứa nhiều thể loại khác nhau, không giống như table trong hệ quản trị cơ sở dữ liệu quan hệ có các field cố định. Các document bên trong một collection có thể có nhiều trường khác nhau. Đặc biệt, tất cả các document trong một collection là tương tự nhau hoặc với cùng mục đích liên quan.</w:t>
      </w:r>
    </w:p>
    <w:p w14:paraId="40070DC6">
      <w:pPr>
        <w:pStyle w:val="250"/>
        <w:spacing w:before="120" w:after="120" w:line="360" w:lineRule="auto"/>
        <w:ind w:left="142"/>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Document</w:t>
      </w:r>
    </w:p>
    <w:p w14:paraId="74447E9B">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Một document trong MongoDB, có cấu trúc tương tự như kiểu dữ liệu JSON, là một tập hợp các cặp key-value. Các document có lược đồ động, nghĩa là document trong cùng một collection không cần thiết phải có cùng một tập hợp các 27 trường hoặc cấu trúc giống nhau, và các trường chung trong document của một collection có thể giữ các kiểu dữ liệu khác nhau.</w:t>
      </w:r>
    </w:p>
    <w:p w14:paraId="1575B696">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Mối quan hệ thuật ngữ giữa các thuật ngữ của hệ quản trị cơ sở dữ liệu quan hệ và MongoDB:</w:t>
      </w:r>
    </w:p>
    <w:p w14:paraId="63B11738">
      <w:pPr>
        <w:pStyle w:val="23"/>
        <w:spacing w:before="120" w:after="120" w:line="360" w:lineRule="auto"/>
        <w:jc w:val="center"/>
        <w:rPr>
          <w:rFonts w:ascii="Times New Roman" w:hAnsi="Times New Roman" w:cs="Times New Roman"/>
          <w:sz w:val="26"/>
          <w:szCs w:val="26"/>
        </w:rPr>
      </w:pPr>
      <w:r>
        <w:rPr>
          <w:rFonts w:ascii="Times New Roman" w:hAnsi="Times New Roman" w:cs="Times New Roman"/>
          <w:i/>
          <w:iCs/>
          <w:color w:val="000000" w:themeColor="text1"/>
          <w:sz w:val="26"/>
          <w:szCs w:val="26"/>
          <w14:textFill>
            <w14:solidFill>
              <w14:schemeClr w14:val="tx1"/>
            </w14:solidFill>
          </w14:textFill>
        </w:rPr>
        <w:t xml:space="preserve">Bảng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Bảng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2</w:t>
      </w:r>
      <w:r>
        <w:rPr>
          <w:rFonts w:ascii="Times New Roman" w:hAnsi="Times New Roman" w:cs="Times New Roman"/>
          <w:i/>
          <w:iCs/>
          <w:color w:val="000000" w:themeColor="text1"/>
          <w:sz w:val="26"/>
          <w:szCs w:val="26"/>
          <w14:textFill>
            <w14:solidFill>
              <w14:schemeClr w14:val="tx1"/>
            </w14:solidFill>
          </w14:textFill>
        </w:rPr>
        <w:fldChar w:fldCharType="end"/>
      </w:r>
      <w:bookmarkStart w:id="21" w:name="_Toc21181"/>
      <w:bookmarkStart w:id="22" w:name="_Toc12953"/>
      <w:bookmarkStart w:id="23" w:name="_Toc3489"/>
      <w:bookmarkStart w:id="24" w:name="_Toc3296"/>
      <w:r>
        <w:rPr>
          <w:rFonts w:ascii="Times New Roman" w:hAnsi="Times New Roman" w:cs="Times New Roman"/>
          <w:i/>
          <w:iCs/>
          <w:color w:val="000000" w:themeColor="text1"/>
          <w:sz w:val="26"/>
          <w:szCs w:val="26"/>
          <w14:textFill>
            <w14:solidFill>
              <w14:schemeClr w14:val="tx1"/>
            </w14:solidFill>
          </w14:textFill>
        </w:rPr>
        <w:t>. Mối quan hệ giữa các thuật ngữ của RDBMS và MongoDB</w:t>
      </w:r>
      <w:bookmarkEnd w:id="21"/>
      <w:bookmarkEnd w:id="22"/>
      <w:bookmarkEnd w:id="23"/>
      <w:bookmarkEnd w:id="24"/>
    </w:p>
    <w:tbl>
      <w:tblPr>
        <w:tblStyle w:val="111"/>
        <w:tblW w:w="0" w:type="auto"/>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1"/>
      </w:tblGrid>
      <w:tr w14:paraId="6EE61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1" w:type="dxa"/>
            <w:shd w:val="clear" w:color="auto" w:fill="D6DCE5" w:themeFill="text2" w:themeFillTint="32"/>
            <w:vAlign w:val="center"/>
          </w:tcPr>
          <w:p w14:paraId="488440BA">
            <w:pPr>
              <w:pStyle w:val="250"/>
              <w:widowControl w:val="0"/>
              <w:spacing w:before="120" w:after="120" w:line="360" w:lineRule="auto"/>
              <w:ind w:left="0"/>
              <w:jc w:val="center"/>
              <w:rPr>
                <w:rFonts w:ascii="Times New Roman" w:hAnsi="Times New Roman" w:cs="Times New Roman"/>
                <w:b/>
                <w:sz w:val="26"/>
                <w:szCs w:val="26"/>
              </w:rPr>
            </w:pPr>
            <w:r>
              <w:rPr>
                <w:rFonts w:ascii="Times New Roman" w:hAnsi="Times New Roman" w:cs="Times New Roman"/>
                <w:b/>
                <w:sz w:val="26"/>
                <w:szCs w:val="26"/>
              </w:rPr>
              <w:t>RDBMS</w:t>
            </w:r>
          </w:p>
        </w:tc>
        <w:tc>
          <w:tcPr>
            <w:tcW w:w="4531" w:type="dxa"/>
            <w:shd w:val="clear" w:color="auto" w:fill="D6DCE5" w:themeFill="text2" w:themeFillTint="32"/>
            <w:vAlign w:val="center"/>
          </w:tcPr>
          <w:p w14:paraId="0634B29A">
            <w:pPr>
              <w:pStyle w:val="250"/>
              <w:widowControl w:val="0"/>
              <w:spacing w:before="120" w:after="120" w:line="360" w:lineRule="auto"/>
              <w:ind w:left="0"/>
              <w:jc w:val="center"/>
              <w:rPr>
                <w:rFonts w:ascii="Times New Roman" w:hAnsi="Times New Roman" w:cs="Times New Roman"/>
                <w:b/>
                <w:sz w:val="26"/>
                <w:szCs w:val="26"/>
              </w:rPr>
            </w:pPr>
            <w:r>
              <w:rPr>
                <w:rFonts w:ascii="Times New Roman" w:hAnsi="Times New Roman" w:cs="Times New Roman"/>
                <w:b/>
                <w:sz w:val="26"/>
                <w:szCs w:val="26"/>
              </w:rPr>
              <w:t>MongoDB</w:t>
            </w:r>
          </w:p>
        </w:tc>
      </w:tr>
      <w:tr w14:paraId="13EE1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31682B53">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Database</w:t>
            </w:r>
          </w:p>
        </w:tc>
        <w:tc>
          <w:tcPr>
            <w:tcW w:w="4531" w:type="dxa"/>
          </w:tcPr>
          <w:p w14:paraId="4703F8AA">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Database</w:t>
            </w:r>
          </w:p>
        </w:tc>
      </w:tr>
      <w:tr w14:paraId="2585D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7B5BC1E5">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Table</w:t>
            </w:r>
          </w:p>
        </w:tc>
        <w:tc>
          <w:tcPr>
            <w:tcW w:w="4531" w:type="dxa"/>
          </w:tcPr>
          <w:p w14:paraId="547EA22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Collection</w:t>
            </w:r>
          </w:p>
        </w:tc>
      </w:tr>
      <w:tr w14:paraId="413A8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56F65BD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Tuple/Row</w:t>
            </w:r>
          </w:p>
        </w:tc>
        <w:tc>
          <w:tcPr>
            <w:tcW w:w="4531" w:type="dxa"/>
          </w:tcPr>
          <w:p w14:paraId="4A9B633C">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Document</w:t>
            </w:r>
          </w:p>
        </w:tc>
      </w:tr>
      <w:tr w14:paraId="43825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1123FF72">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Column</w:t>
            </w:r>
          </w:p>
        </w:tc>
        <w:tc>
          <w:tcPr>
            <w:tcW w:w="4531" w:type="dxa"/>
          </w:tcPr>
          <w:p w14:paraId="32D66A62">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Field</w:t>
            </w:r>
          </w:p>
        </w:tc>
      </w:tr>
      <w:tr w14:paraId="3C524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25FB6690">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Table Join</w:t>
            </w:r>
          </w:p>
        </w:tc>
        <w:tc>
          <w:tcPr>
            <w:tcW w:w="4531" w:type="dxa"/>
          </w:tcPr>
          <w:p w14:paraId="5A8E428A">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Embedded Documents</w:t>
            </w:r>
          </w:p>
        </w:tc>
      </w:tr>
      <w:tr w14:paraId="4BBDA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65FD9846">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Primary Key</w:t>
            </w:r>
          </w:p>
        </w:tc>
        <w:tc>
          <w:tcPr>
            <w:tcW w:w="4531" w:type="dxa"/>
          </w:tcPr>
          <w:p w14:paraId="24B1360C">
            <w:pPr>
              <w:pStyle w:val="250"/>
              <w:widowControl w:val="0"/>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Primary Key (Giá trị mặc định _id được cung cấp bởi chính MongoDB)</w:t>
            </w:r>
          </w:p>
        </w:tc>
      </w:tr>
    </w:tbl>
    <w:p w14:paraId="58E00856">
      <w:pPr>
        <w:pStyle w:val="250"/>
        <w:spacing w:before="120" w:after="120" w:line="360" w:lineRule="auto"/>
        <w:ind w:left="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_id là một số thập lục phân để đảm bảo tính duy nhất của mỗi Document. Người dùng có thể cung cấp _id trong khi chèn vào Document. Nếu người dùng không cung cấp _id thì MongoDB sẽ cung cấp một id duy nhất cho mỗi Document.</w:t>
      </w:r>
    </w:p>
    <w:p w14:paraId="1E5D0A50">
      <w:pPr>
        <w:pStyle w:val="250"/>
        <w:spacing w:before="120" w:after="120" w:line="360" w:lineRule="auto"/>
        <w:ind w:left="142"/>
        <w:jc w:val="both"/>
        <w:outlineLvl w:val="2"/>
        <w:rPr>
          <w:rFonts w:ascii="Times New Roman" w:hAnsi="Times New Roman" w:cs="Times New Roman"/>
          <w:b/>
          <w:sz w:val="26"/>
          <w:szCs w:val="26"/>
        </w:rPr>
      </w:pPr>
      <w:bookmarkStart w:id="25" w:name="_Toc14612"/>
      <w:r>
        <w:rPr>
          <w:rFonts w:ascii="Times New Roman" w:hAnsi="Times New Roman" w:cs="Times New Roman"/>
          <w:b/>
          <w:sz w:val="26"/>
          <w:szCs w:val="26"/>
        </w:rPr>
        <w:t>2.2.2. Các kiểu dữ liệu trong MongoDB</w:t>
      </w:r>
      <w:bookmarkEnd w:id="25"/>
    </w:p>
    <w:p w14:paraId="15296F28">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Chuỗi</w:t>
      </w:r>
      <w:r>
        <w:rPr>
          <w:rFonts w:ascii="Times New Roman" w:hAnsi="Times New Roman" w:cs="Times New Roman"/>
          <w:sz w:val="26"/>
          <w:szCs w:val="26"/>
        </w:rPr>
        <w:t xml:space="preserve">: Đây là kiểu dữ liệu được sử dụng phổ biến nhất để lưu giữ dữ liệu. Chuỗi trong MongoDB phải là UTF-8 hợp lệ. </w:t>
      </w:r>
    </w:p>
    <w:p w14:paraId="1A5514A7">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Số nguyên</w:t>
      </w:r>
      <w:r>
        <w:rPr>
          <w:rFonts w:ascii="Times New Roman" w:hAnsi="Times New Roman" w:cs="Times New Roman"/>
          <w:sz w:val="26"/>
          <w:szCs w:val="26"/>
        </w:rPr>
        <w:t xml:space="preserve">: Kiểu dữ liệu này được sử dụng để lưu một giá trị số. Số nguyên có thể là 32 bit hoặc 64 bit phụ thuộc vào SERVER của bạn. </w:t>
      </w:r>
    </w:p>
    <w:p w14:paraId="258370A1">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Boolean</w:t>
      </w:r>
      <w:r>
        <w:rPr>
          <w:rFonts w:ascii="Times New Roman" w:hAnsi="Times New Roman" w:cs="Times New Roman"/>
          <w:sz w:val="26"/>
          <w:szCs w:val="26"/>
        </w:rPr>
        <w:t xml:space="preserve">: Kiểu dữ liệu này được sử dụng để lưu giữ một giá trị Boolean (true/false). </w:t>
      </w:r>
      <w:r>
        <w:rPr>
          <w:rFonts w:ascii="Times New Roman" w:hAnsi="Times New Roman" w:cs="Times New Roman"/>
          <w:sz w:val="26"/>
          <w:szCs w:val="26"/>
        </w:rPr>
        <w:sym w:font="Symbol" w:char="F02D"/>
      </w:r>
      <w:r>
        <w:rPr>
          <w:rFonts w:ascii="Times New Roman" w:hAnsi="Times New Roman" w:cs="Times New Roman"/>
          <w:sz w:val="26"/>
          <w:szCs w:val="26"/>
        </w:rPr>
        <w:t xml:space="preserve"> Double: Kiểu dữ liệu này được sử dụng để lưu các giá trị số thực dấu chấm động.</w:t>
      </w:r>
    </w:p>
    <w:p w14:paraId="4473805B">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Min/ Max keys</w:t>
      </w:r>
      <w:r>
        <w:rPr>
          <w:rFonts w:ascii="Times New Roman" w:hAnsi="Times New Roman" w:cs="Times New Roman"/>
          <w:sz w:val="26"/>
          <w:szCs w:val="26"/>
        </w:rPr>
        <w:t xml:space="preserve">: Kiểu dữ liệu này được sử dụng để so sánh một giá trị với các phần tử BSON thấp nhất và cao nhất. </w:t>
      </w:r>
    </w:p>
    <w:p w14:paraId="025BD14A">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Mảng</w:t>
      </w:r>
      <w:r>
        <w:rPr>
          <w:rFonts w:ascii="Times New Roman" w:hAnsi="Times New Roman" w:cs="Times New Roman"/>
          <w:sz w:val="26"/>
          <w:szCs w:val="26"/>
        </w:rPr>
        <w:t xml:space="preserve">: Kiểu dữ liệu này được sử dụng để lưu giữ các mảng hoặc danh sách hoặc nhiều giá trị vào trong một key. </w:t>
      </w:r>
    </w:p>
    <w:p w14:paraId="208F51EE">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Timestamp</w:t>
      </w:r>
      <w:r>
        <w:rPr>
          <w:rFonts w:ascii="Times New Roman" w:hAnsi="Times New Roman" w:cs="Times New Roman"/>
          <w:sz w:val="26"/>
          <w:szCs w:val="26"/>
        </w:rPr>
        <w:t xml:space="preserve">: Giúp thuận tiện cho việc ghi chép hoặc đánh dấu thời điểm một document được sửa đổi hoặc được thêm vào. </w:t>
      </w:r>
    </w:p>
    <w:p w14:paraId="65B43261">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Object:</w:t>
      </w:r>
      <w:r>
        <w:rPr>
          <w:rFonts w:ascii="Times New Roman" w:hAnsi="Times New Roman" w:cs="Times New Roman"/>
          <w:sz w:val="26"/>
          <w:szCs w:val="26"/>
        </w:rPr>
        <w:t xml:space="preserve"> Kiểu dữ liệu này được sử dụng cho các document được nhúng vào. </w:t>
      </w:r>
    </w:p>
    <w:p w14:paraId="1BB31094">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Null:</w:t>
      </w:r>
      <w:r>
        <w:rPr>
          <w:rFonts w:ascii="Times New Roman" w:hAnsi="Times New Roman" w:cs="Times New Roman"/>
          <w:sz w:val="26"/>
          <w:szCs w:val="26"/>
        </w:rPr>
        <w:t xml:space="preserve"> Kiểu dữ liệu này được sử dụng để lưu một giá trị Null. 29 </w:t>
      </w:r>
    </w:p>
    <w:p w14:paraId="0F25D117">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Symbol:</w:t>
      </w:r>
      <w:r>
        <w:rPr>
          <w:rFonts w:ascii="Times New Roman" w:hAnsi="Times New Roman" w:cs="Times New Roman"/>
          <w:sz w:val="26"/>
          <w:szCs w:val="26"/>
        </w:rPr>
        <w:t xml:space="preserve"> Kiểu dữ liệu này được sử dụng giống như một chuỗi, tuy nhiên, nói chung nó được dành riêng cho các ngôn ngữ mà sử dụng kiểu symbol cụ thể.</w:t>
      </w:r>
    </w:p>
    <w:p w14:paraId="0E7EB3BF">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Date</w:t>
      </w:r>
      <w:r>
        <w:rPr>
          <w:rFonts w:ascii="Times New Roman" w:hAnsi="Times New Roman" w:cs="Times New Roman"/>
          <w:sz w:val="26"/>
          <w:szCs w:val="26"/>
        </w:rPr>
        <w:t xml:space="preserve">: Kiểu dữ liệu này được sử dụng để lưu giữ date và time hiện tại trong định dạng UNIX time. Có thể xác định date time riêng bằng việc tạo đối tượng Date và truyền ngày, tháng, năm vào trong đó. </w:t>
      </w:r>
    </w:p>
    <w:p w14:paraId="404B0A68">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Object ID:</w:t>
      </w:r>
      <w:r>
        <w:rPr>
          <w:rFonts w:ascii="Times New Roman" w:hAnsi="Times New Roman" w:cs="Times New Roman"/>
          <w:sz w:val="26"/>
          <w:szCs w:val="26"/>
        </w:rPr>
        <w:t xml:space="preserve"> Kiểu dữ liệu này được sử dụng để lưu giữ ID của document. </w:t>
      </w:r>
    </w:p>
    <w:p w14:paraId="3F7D7AFE">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Binary data:</w:t>
      </w:r>
      <w:r>
        <w:rPr>
          <w:rFonts w:ascii="Times New Roman" w:hAnsi="Times New Roman" w:cs="Times New Roman"/>
          <w:sz w:val="26"/>
          <w:szCs w:val="26"/>
        </w:rPr>
        <w:t xml:space="preserve"> Kiểu dữ liệu này được sử dụng để lưu giữ dữ liệu nhị phân. </w:t>
      </w:r>
    </w:p>
    <w:p w14:paraId="20F17F48">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Code: Kiểu dữ liệu này được sử dụng để lưu giữ JavaScrip code vào trong document. </w:t>
      </w:r>
    </w:p>
    <w:p w14:paraId="0CE9AD3C">
      <w:pPr>
        <w:pStyle w:val="250"/>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Regular expression</w:t>
      </w:r>
      <w:r>
        <w:rPr>
          <w:rFonts w:ascii="Times New Roman" w:hAnsi="Times New Roman" w:cs="Times New Roman"/>
          <w:sz w:val="26"/>
          <w:szCs w:val="26"/>
        </w:rPr>
        <w:t>: Kiểu dữ liệu này được sử dụng để lưu giữ Regular Expresion</w:t>
      </w:r>
    </w:p>
    <w:p w14:paraId="1DA3F8C9">
      <w:pPr>
        <w:pStyle w:val="250"/>
        <w:spacing w:before="120" w:after="120" w:line="360" w:lineRule="auto"/>
        <w:ind w:left="0"/>
        <w:jc w:val="both"/>
        <w:outlineLvl w:val="2"/>
        <w:rPr>
          <w:rFonts w:ascii="Times New Roman" w:hAnsi="Times New Roman" w:cs="Times New Roman"/>
          <w:b/>
          <w:bCs/>
          <w:sz w:val="26"/>
          <w:szCs w:val="26"/>
        </w:rPr>
      </w:pPr>
      <w:bookmarkStart w:id="26" w:name="_Toc12153"/>
      <w:r>
        <w:rPr>
          <w:rFonts w:ascii="Times New Roman" w:hAnsi="Times New Roman" w:cs="Times New Roman"/>
          <w:b/>
          <w:bCs/>
          <w:sz w:val="26"/>
          <w:szCs w:val="26"/>
        </w:rPr>
        <w:t>2.2.3. Các thao tác dữ liệu trên MongoDB</w:t>
      </w:r>
      <w:bookmarkEnd w:id="26"/>
      <w:r>
        <w:rPr>
          <w:rFonts w:ascii="Times New Roman" w:hAnsi="Times New Roman" w:cs="Times New Roman"/>
          <w:b/>
          <w:bCs/>
          <w:sz w:val="26"/>
          <w:szCs w:val="26"/>
        </w:rPr>
        <w:t xml:space="preserve"> </w:t>
      </w:r>
    </w:p>
    <w:p w14:paraId="43A160D7">
      <w:pPr>
        <w:numPr>
          <w:ilvl w:val="0"/>
          <w:numId w:val="17"/>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Tạo cơ sở dữ liệu</w:t>
      </w:r>
    </w:p>
    <w:p w14:paraId="71930B3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Sử dụng lệnh use để tạo cơ sở dữ liệu, các cơ sở dữ liệu được xác định bởi tên của nó. Lệnh use sẽ tạo một cơ sở dữ liệu mới nếu CSDL chưa tồn tại, nếu CSDL đã tồn tại thì kết quả sẽ trả về cơ sở dữ liệu đang tồn tại. </w:t>
      </w:r>
    </w:p>
    <w:p w14:paraId="470DF2A1">
      <w:pPr>
        <w:spacing w:before="120" w:after="120"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Cú pháp cơ bản: </w:t>
      </w:r>
      <w:r>
        <w:rPr>
          <w:rFonts w:ascii="Times New Roman" w:hAnsi="Times New Roman" w:cs="Times New Roman"/>
          <w:b/>
          <w:bCs/>
          <w:sz w:val="26"/>
          <w:szCs w:val="26"/>
        </w:rPr>
        <w:t>use  'DATABASE_NAME'</w:t>
      </w:r>
    </w:p>
    <w:p w14:paraId="72BE21E8">
      <w:pPr>
        <w:spacing w:before="120" w:after="120" w:line="360" w:lineRule="auto"/>
        <w:ind w:left="720" w:firstLine="720"/>
        <w:jc w:val="both"/>
        <w:rPr>
          <w:rFonts w:ascii="Times New Roman" w:hAnsi="Times New Roman" w:cs="Times New Roman"/>
          <w:sz w:val="26"/>
          <w:szCs w:val="26"/>
        </w:rPr>
      </w:pPr>
      <w:r>
        <w:rPr>
          <w:rFonts w:ascii="Times New Roman" w:hAnsi="Times New Roman" w:eastAsia="SimSun" w:cs="Times New Roman"/>
          <w:color w:val="000000"/>
          <w:sz w:val="25"/>
          <w:szCs w:val="25"/>
          <w:lang w:bidi="ar"/>
        </w:rPr>
        <w:t>Trong đó quy tắt đặt tên cho &lt; DATABASE_NAME &gt; như sau:</w:t>
      </w:r>
    </w:p>
    <w:p w14:paraId="7DACA77D">
      <w:pPr>
        <w:numPr>
          <w:ilvl w:val="0"/>
          <w:numId w:val="18"/>
        </w:numPr>
        <w:tabs>
          <w:tab w:val="left" w:pos="420"/>
          <w:tab w:val="clear" w:pos="2520"/>
        </w:tabs>
        <w:spacing w:before="120" w:after="120" w:line="360" w:lineRule="auto"/>
        <w:jc w:val="both"/>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Gồm chữ và số; </w:t>
      </w:r>
    </w:p>
    <w:p w14:paraId="05E213A2">
      <w:pPr>
        <w:numPr>
          <w:ilvl w:val="0"/>
          <w:numId w:val="18"/>
        </w:numPr>
        <w:tabs>
          <w:tab w:val="left" w:pos="420"/>
          <w:tab w:val="clear" w:pos="2520"/>
        </w:tabs>
        <w:spacing w:before="120" w:after="120" w:line="360" w:lineRule="auto"/>
        <w:jc w:val="both"/>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Phân biệt chữ hoa hay chữ thường; </w:t>
      </w:r>
    </w:p>
    <w:p w14:paraId="75E78216">
      <w:pPr>
        <w:numPr>
          <w:ilvl w:val="0"/>
          <w:numId w:val="18"/>
        </w:numPr>
        <w:tabs>
          <w:tab w:val="left" w:pos="420"/>
          <w:tab w:val="clear" w:pos="2520"/>
        </w:tabs>
        <w:spacing w:before="120" w:after="120" w:line="360" w:lineRule="auto"/>
        <w:jc w:val="both"/>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Không chứa chuỗi rỗng (“”); </w:t>
      </w:r>
    </w:p>
    <w:p w14:paraId="5F9B2B91">
      <w:pPr>
        <w:numPr>
          <w:ilvl w:val="0"/>
          <w:numId w:val="18"/>
        </w:numPr>
        <w:tabs>
          <w:tab w:val="left" w:pos="420"/>
          <w:tab w:val="clear" w:pos="2520"/>
        </w:tabs>
        <w:spacing w:before="120" w:after="120" w:line="360" w:lineRule="auto"/>
        <w:jc w:val="both"/>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 xml:space="preserve">Không chứa các ký tự sau: /, \, ., ", *, , :, |, ?, $, (khoảng trắng), or \0 (the null character) </w:t>
      </w:r>
    </w:p>
    <w:p w14:paraId="2C02CF64">
      <w:pPr>
        <w:numPr>
          <w:ilvl w:val="0"/>
          <w:numId w:val="18"/>
        </w:numPr>
        <w:tabs>
          <w:tab w:val="left" w:pos="420"/>
          <w:tab w:val="clear" w:pos="2520"/>
        </w:tabs>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Tên cơ sở dữ liệu giới hạn tối đa 64 bytes. </w:t>
      </w:r>
    </w:p>
    <w:p w14:paraId="51C94E19">
      <w:pPr>
        <w:numPr>
          <w:ilvl w:val="0"/>
          <w:numId w:val="17"/>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tất cả các databases</w:t>
      </w:r>
    </w:p>
    <w:p w14:paraId="7B5953D4">
      <w:pPr>
        <w:tabs>
          <w:tab w:val="left" w:pos="420"/>
        </w:tabs>
        <w:spacing w:before="120" w:after="120" w:line="360" w:lineRule="auto"/>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Sử dụng lệnh:  </w:t>
      </w:r>
      <w:r>
        <w:rPr>
          <w:rFonts w:ascii="Times New Roman" w:hAnsi="Times New Roman" w:cs="Times New Roman"/>
          <w:b/>
          <w:bCs/>
          <w:sz w:val="26"/>
          <w:szCs w:val="26"/>
        </w:rPr>
        <w:t xml:space="preserve">show dbs </w:t>
      </w:r>
    </w:p>
    <w:p w14:paraId="74FF742A">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Cơ sở dữ liệu mặc định trong MongoDB là test, nếu người dùng không tạo thêm bất kỳ cơ sở dữ liệu nào thì các collection sẽ được lưu trữ trong test. </w:t>
      </w:r>
    </w:p>
    <w:p w14:paraId="67E3BD43">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Khi một cơ sở dữ liệu được tạo mà chưa có bất kỳ collection nào thì tên cơ sở dữ liệu đó sẽ không hiện lên trong danh sách các cơ sở dữ liệu khi sử dụng lệnh show dbs.</w:t>
      </w:r>
    </w:p>
    <w:p w14:paraId="2D5A5CB6">
      <w:pPr>
        <w:numPr>
          <w:ilvl w:val="0"/>
          <w:numId w:val="17"/>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Tạo một collection </w:t>
      </w:r>
    </w:p>
    <w:p w14:paraId="0A0C7FAF">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 xml:space="preserve">Sử dụng lệnh: </w:t>
      </w:r>
      <w:r>
        <w:rPr>
          <w:rFonts w:ascii="Times New Roman" w:hAnsi="Times New Roman" w:cs="Times New Roman"/>
          <w:b/>
          <w:bCs/>
          <w:sz w:val="26"/>
          <w:szCs w:val="26"/>
        </w:rPr>
        <w:t>db.createCollection(name, options)</w:t>
      </w:r>
    </w:p>
    <w:p w14:paraId="53EF7D2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lệnh trên, name là tên của Collection. Options là một Document và được sử dụng để xác định cấu hình cho Collection.</w:t>
      </w:r>
    </w:p>
    <w:p w14:paraId="4AB96807">
      <w:pPr>
        <w:pStyle w:val="249"/>
        <w:spacing w:before="120" w:after="120" w:line="360" w:lineRule="auto"/>
        <w:rPr>
          <w:rFonts w:ascii="Times New Roman" w:hAnsi="Times New Roman" w:cs="Times New Roman"/>
          <w:sz w:val="26"/>
          <w:szCs w:val="26"/>
        </w:rPr>
      </w:pPr>
      <w:r>
        <w:rPr>
          <w:color w:val="000000" w:themeColor="text1"/>
          <w14:textFill>
            <w14:solidFill>
              <w14:schemeClr w14:val="tx1"/>
            </w14:solidFill>
          </w14:textFill>
        </w:rPr>
        <w:t xml:space="preserve">Bảng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Bảng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bookmarkStart w:id="27" w:name="_Toc15260"/>
      <w:bookmarkStart w:id="28" w:name="_Toc4475"/>
      <w:bookmarkStart w:id="29" w:name="_Toc19133"/>
      <w:r>
        <w:rPr>
          <w:color w:val="000000" w:themeColor="text1"/>
          <w14:textFill>
            <w14:solidFill>
              <w14:schemeClr w14:val="tx1"/>
            </w14:solidFill>
          </w14:textFill>
        </w:rPr>
        <w:t>. Miêu tả tham số</w:t>
      </w:r>
      <w:bookmarkEnd w:id="27"/>
      <w:bookmarkEnd w:id="28"/>
      <w:bookmarkEnd w:id="29"/>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6F303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shd w:val="clear" w:color="auto" w:fill="D6DCE5" w:themeFill="text2" w:themeFillTint="32"/>
          </w:tcPr>
          <w:p w14:paraId="43FDFE26">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Tham số</w:t>
            </w:r>
          </w:p>
        </w:tc>
        <w:tc>
          <w:tcPr>
            <w:tcW w:w="3081" w:type="dxa"/>
            <w:shd w:val="clear" w:color="auto" w:fill="D6DCE5" w:themeFill="text2" w:themeFillTint="32"/>
          </w:tcPr>
          <w:p w14:paraId="70EDBE34">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Kiểu</w:t>
            </w:r>
          </w:p>
        </w:tc>
        <w:tc>
          <w:tcPr>
            <w:tcW w:w="3081" w:type="dxa"/>
            <w:shd w:val="clear" w:color="auto" w:fill="D6DCE5" w:themeFill="text2" w:themeFillTint="32"/>
          </w:tcPr>
          <w:p w14:paraId="169A3679">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Miêu tả</w:t>
            </w:r>
          </w:p>
        </w:tc>
      </w:tr>
      <w:tr w14:paraId="254F5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64E068F">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Name</w:t>
            </w:r>
          </w:p>
        </w:tc>
        <w:tc>
          <w:tcPr>
            <w:tcW w:w="3081" w:type="dxa"/>
          </w:tcPr>
          <w:p w14:paraId="30E3D6FA">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Chuỗi</w:t>
            </w:r>
          </w:p>
        </w:tc>
        <w:tc>
          <w:tcPr>
            <w:tcW w:w="3081" w:type="dxa"/>
          </w:tcPr>
          <w:p w14:paraId="6E9D9553">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Tên của Collection</w:t>
            </w:r>
          </w:p>
        </w:tc>
      </w:tr>
      <w:tr w14:paraId="07F16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5C5EA87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Options</w:t>
            </w:r>
          </w:p>
        </w:tc>
        <w:tc>
          <w:tcPr>
            <w:tcW w:w="3081" w:type="dxa"/>
          </w:tcPr>
          <w:p w14:paraId="749BCFFA">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Document</w:t>
            </w:r>
          </w:p>
        </w:tc>
        <w:tc>
          <w:tcPr>
            <w:tcW w:w="3081" w:type="dxa"/>
          </w:tcPr>
          <w:p w14:paraId="2999455D">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Xác định các tùy chọn về kích cỡ bộ nhớ và việc lập chỉ mục</w:t>
            </w:r>
          </w:p>
        </w:tc>
      </w:tr>
    </w:tbl>
    <w:p w14:paraId="5F6B3C16">
      <w:pPr>
        <w:pStyle w:val="255"/>
        <w:spacing w:before="120" w:after="120" w:line="360" w:lineRule="auto"/>
        <w:ind w:firstLine="720"/>
      </w:pPr>
      <w:r>
        <w:t>Tham số options là tùy ý, vì thế bạn chỉ cần xác định tên của Collection. Dưới đây là danh sách các tùy chọn bạn có thể sử dụng:</w:t>
      </w:r>
    </w:p>
    <w:p w14:paraId="0EE1D83F">
      <w:pPr>
        <w:pStyle w:val="249"/>
        <w:spacing w:before="120" w:after="120" w:line="360" w:lineRule="auto"/>
      </w:pPr>
      <w:r>
        <w:rPr>
          <w:color w:val="000000" w:themeColor="text1"/>
          <w14:textFill>
            <w14:solidFill>
              <w14:schemeClr w14:val="tx1"/>
            </w14:solidFill>
          </w14:textFill>
        </w:rPr>
        <w:t xml:space="preserve">Bảng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Bảng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bookmarkStart w:id="30" w:name="_Toc809"/>
      <w:bookmarkStart w:id="31" w:name="_Toc6468"/>
      <w:bookmarkStart w:id="32" w:name="_Toc1199"/>
      <w:r>
        <w:rPr>
          <w:color w:val="000000" w:themeColor="text1"/>
          <w14:textFill>
            <w14:solidFill>
              <w14:schemeClr w14:val="tx1"/>
            </w14:solidFill>
          </w14:textFill>
        </w:rPr>
        <w:t>. Danh sách các options</w:t>
      </w:r>
      <w:bookmarkEnd w:id="30"/>
      <w:bookmarkEnd w:id="31"/>
      <w:bookmarkEnd w:id="32"/>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7A700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080" w:type="dxa"/>
            <w:shd w:val="clear" w:color="auto" w:fill="D6DCE5" w:themeFill="text2" w:themeFillTint="32"/>
          </w:tcPr>
          <w:p w14:paraId="2AE1D9AB">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Trường</w:t>
            </w:r>
          </w:p>
        </w:tc>
        <w:tc>
          <w:tcPr>
            <w:tcW w:w="3081" w:type="dxa"/>
            <w:shd w:val="clear" w:color="auto" w:fill="D6DCE5" w:themeFill="text2" w:themeFillTint="32"/>
          </w:tcPr>
          <w:p w14:paraId="60FF70F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Kiểu</w:t>
            </w:r>
          </w:p>
        </w:tc>
        <w:tc>
          <w:tcPr>
            <w:tcW w:w="3081" w:type="dxa"/>
            <w:shd w:val="clear" w:color="auto" w:fill="D6DCE5" w:themeFill="text2" w:themeFillTint="32"/>
          </w:tcPr>
          <w:p w14:paraId="072A109F">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Miêu tả</w:t>
            </w:r>
          </w:p>
        </w:tc>
      </w:tr>
      <w:tr w14:paraId="5AF8B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A30A9C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capped</w:t>
            </w:r>
          </w:p>
        </w:tc>
        <w:tc>
          <w:tcPr>
            <w:tcW w:w="3081" w:type="dxa"/>
          </w:tcPr>
          <w:p w14:paraId="1E0C291E">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Boolean</w:t>
            </w:r>
          </w:p>
        </w:tc>
        <w:tc>
          <w:tcPr>
            <w:tcW w:w="3081" w:type="dxa"/>
          </w:tcPr>
          <w:p w14:paraId="72449EFC">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Nếu true, kích hoạt một Capped Collection. Đây là một Collection có kích cỡ cố định mà tự động ghi đè các entry cũ nhất khi nó tiếp cận kích cỡ tối đa. </w:t>
            </w:r>
            <w:r>
              <w:rPr>
                <w:rFonts w:ascii="Times New Roman" w:hAnsi="Times New Roman" w:eastAsia="Arial" w:cs="Times New Roman"/>
                <w:b/>
                <w:bCs/>
                <w:color w:val="313131"/>
                <w:sz w:val="26"/>
                <w:szCs w:val="26"/>
                <w:lang w:bidi="ar"/>
              </w:rPr>
              <w:t>Nếu bạn xác định là true, thì bạn cũng cần xác định tham số size</w:t>
            </w:r>
          </w:p>
        </w:tc>
      </w:tr>
      <w:tr w14:paraId="426DE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5080B09D">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autoIndexID</w:t>
            </w:r>
          </w:p>
        </w:tc>
        <w:tc>
          <w:tcPr>
            <w:tcW w:w="3081" w:type="dxa"/>
          </w:tcPr>
          <w:p w14:paraId="63BD1C8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Boolean</w:t>
            </w:r>
          </w:p>
        </w:tc>
        <w:tc>
          <w:tcPr>
            <w:tcW w:w="3081" w:type="dxa"/>
          </w:tcPr>
          <w:p w14:paraId="00143580">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Nếu true, tự động tạo chỉ mục trên các trường _id. Giá trị mặc định là false</w:t>
            </w:r>
          </w:p>
        </w:tc>
      </w:tr>
      <w:tr w14:paraId="03EDA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3FDC9FC6">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size</w:t>
            </w:r>
          </w:p>
        </w:tc>
        <w:tc>
          <w:tcPr>
            <w:tcW w:w="3081" w:type="dxa"/>
          </w:tcPr>
          <w:p w14:paraId="2568F7D9">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Số</w:t>
            </w:r>
          </w:p>
        </w:tc>
        <w:tc>
          <w:tcPr>
            <w:tcW w:w="3081" w:type="dxa"/>
          </w:tcPr>
          <w:p w14:paraId="37766196">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Xác định kích cỡ tối đa (giá trị byte) cho một Capped Collection. </w:t>
            </w:r>
            <w:r>
              <w:rPr>
                <w:rFonts w:ascii="Times New Roman" w:hAnsi="Times New Roman" w:eastAsia="Arial" w:cs="Times New Roman"/>
                <w:b/>
                <w:bCs/>
                <w:color w:val="313131"/>
                <w:sz w:val="26"/>
                <w:szCs w:val="26"/>
                <w:lang w:bidi="ar"/>
              </w:rPr>
              <w:t>Nếu tham số capped là true, thì bạn cũng cần xác định trường này</w:t>
            </w:r>
          </w:p>
        </w:tc>
      </w:tr>
      <w:tr w14:paraId="391E3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17F22A2C">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max</w:t>
            </w:r>
          </w:p>
        </w:tc>
        <w:tc>
          <w:tcPr>
            <w:tcW w:w="3081" w:type="dxa"/>
          </w:tcPr>
          <w:p w14:paraId="565E033E">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Số</w:t>
            </w:r>
          </w:p>
        </w:tc>
        <w:tc>
          <w:tcPr>
            <w:tcW w:w="3081" w:type="dxa"/>
          </w:tcPr>
          <w:p w14:paraId="224AD4B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(Tùy ý) Xác định số Document tối đa được cho phép trong một Capped Colleciton</w:t>
            </w:r>
          </w:p>
        </w:tc>
      </w:tr>
    </w:tbl>
    <w:p w14:paraId="164BF88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khi thực hiện việc chèn dữ liệu vào Document, đầu tiên MongoDB kiểm tra trường size của Capped Collection, sau đó nó kiểm tra trường max.</w:t>
      </w:r>
    </w:p>
    <w:p w14:paraId="3543C34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Ví dụ:</w:t>
      </w:r>
    </w:p>
    <w:p w14:paraId="2ED0B8B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Cú pháp cơ bản của phương thức createCollection() mà không có các options là như sau:</w:t>
      </w:r>
    </w:p>
    <w:p w14:paraId="43DF9C7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&gt;use test</w:t>
      </w:r>
    </w:p>
    <w:p w14:paraId="5A5144F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switched to db test&gt;db.createCollection("mycollection"){ "ok" : 1 }&gt;</w:t>
      </w:r>
    </w:p>
    <w:p w14:paraId="5159BFB5">
      <w:pPr>
        <w:spacing w:before="120" w:after="120" w:line="360" w:lineRule="auto"/>
        <w:ind w:firstLine="720"/>
        <w:jc w:val="both"/>
        <w:rPr>
          <w:rFonts w:ascii="Times New Roman" w:hAnsi="Times New Roman" w:cs="Times New Roman"/>
          <w:b/>
          <w:bCs/>
          <w:sz w:val="26"/>
          <w:szCs w:val="26"/>
        </w:rPr>
      </w:pPr>
    </w:p>
    <w:p w14:paraId="063A306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Bạn có thể kiểm tra Collection đã tạo bởi sử dụng lệnh show collections như sau:</w:t>
      </w:r>
    </w:p>
    <w:p w14:paraId="6BA5AC2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&gt;show collections</w:t>
      </w:r>
    </w:p>
    <w:p w14:paraId="147BA1C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mycollection</w:t>
      </w:r>
    </w:p>
    <w:p w14:paraId="056A939D">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system.indexes</w:t>
      </w:r>
    </w:p>
    <w:p w14:paraId="4A8859F3">
      <w:pPr>
        <w:numPr>
          <w:ilvl w:val="0"/>
          <w:numId w:val="17"/>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Xóa một collection</w:t>
      </w:r>
    </w:p>
    <w:p w14:paraId="65AF411F">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Cú pháp cơ bản:</w:t>
      </w:r>
      <w:r>
        <w:rPr>
          <w:rFonts w:ascii="Times New Roman" w:hAnsi="Times New Roman" w:cs="Times New Roman"/>
          <w:b/>
          <w:bCs/>
          <w:sz w:val="26"/>
          <w:szCs w:val="26"/>
        </w:rPr>
        <w:t xml:space="preserve"> db.COLLECTION_NAME.drop()</w:t>
      </w:r>
    </w:p>
    <w:p w14:paraId="28DE1C73">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Ví dụ:</w:t>
      </w:r>
    </w:p>
    <w:p w14:paraId="7D7624E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Đầu tiên, bạn kiểm tra các Collection có sẵn bên trong cơ sở dữ liệu mydb:</w:t>
      </w:r>
    </w:p>
    <w:p w14:paraId="5493DAD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&gt;use mydb</w:t>
      </w:r>
    </w:p>
    <w:p w14:paraId="73C5DDB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switched to db mydb&gt;show collections</w:t>
      </w:r>
    </w:p>
    <w:p w14:paraId="0B2BDDC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mycol</w:t>
      </w:r>
    </w:p>
    <w:p w14:paraId="0E59196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mycollection</w:t>
      </w:r>
    </w:p>
    <w:p w14:paraId="0B7EA55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system.indexes</w:t>
      </w:r>
    </w:p>
    <w:p w14:paraId="6D1FC03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tutorialspoint&gt;</w:t>
      </w:r>
    </w:p>
    <w:p w14:paraId="0057EB5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Bây giờ, bạn xóa Collection với tên mycollection như sau:</w:t>
      </w:r>
    </w:p>
    <w:p w14:paraId="53BD4D3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&gt;db.mycollection.drop()true&gt;</w:t>
      </w:r>
    </w:p>
    <w:p w14:paraId="2707896D">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Phương thức drop() sẽ trả về true, nếu Collection đã chọn bị xóa thành công, nếu không, nó sẽ trả về false.</w:t>
      </w:r>
    </w:p>
    <w:p w14:paraId="6192637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&gt;show collections</w:t>
      </w:r>
    </w:p>
    <w:p w14:paraId="232577B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mycol</w:t>
      </w:r>
    </w:p>
    <w:p w14:paraId="233211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system.indexes</w:t>
      </w:r>
    </w:p>
    <w:p w14:paraId="5AF9200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tutorialspoint&gt;</w:t>
      </w:r>
    </w:p>
    <w:p w14:paraId="560C5EA0">
      <w:pPr>
        <w:spacing w:before="120" w:after="120" w:line="360" w:lineRule="auto"/>
        <w:jc w:val="both"/>
        <w:outlineLvl w:val="2"/>
        <w:rPr>
          <w:rFonts w:ascii="Times New Roman" w:hAnsi="Times New Roman" w:cs="Times New Roman"/>
          <w:b/>
          <w:bCs/>
          <w:sz w:val="26"/>
          <w:szCs w:val="26"/>
        </w:rPr>
      </w:pPr>
      <w:bookmarkStart w:id="33" w:name="_Toc19223"/>
      <w:r>
        <w:rPr>
          <w:rFonts w:ascii="Times New Roman" w:hAnsi="Times New Roman" w:cs="Times New Roman"/>
          <w:b/>
          <w:bCs/>
          <w:sz w:val="26"/>
          <w:szCs w:val="26"/>
        </w:rPr>
        <w:t>2.2.4. Làm việc với Documents</w:t>
      </w:r>
      <w:bookmarkEnd w:id="33"/>
    </w:p>
    <w:p w14:paraId="60696747">
      <w:pPr>
        <w:numPr>
          <w:ilvl w:val="0"/>
          <w:numId w:val="19"/>
        </w:numPr>
        <w:tabs>
          <w:tab w:val="clear" w:pos="845"/>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Chèn</w:t>
      </w:r>
    </w:p>
    <w:p w14:paraId="381C947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Cú pháp cơ bản: &gt;db.COLLECTION_NAME.insert(document)</w:t>
      </w:r>
    </w:p>
    <w:p w14:paraId="02147B0F">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Ví dụ:</w:t>
      </w:r>
    </w:p>
    <w:p w14:paraId="50AA995F">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Trong Document được chèn, nếu chúng ta không xác định tham số _id, thì MongoDB gán một ObjectId duy nhất cho Document này.</w:t>
      </w:r>
    </w:p>
    <w:p w14:paraId="34CEDF4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&gt;db.mycol.insert({</w:t>
      </w:r>
    </w:p>
    <w:p w14:paraId="51117AE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_id: ObjectId(7df78ad8902c),</w:t>
      </w:r>
    </w:p>
    <w:p w14:paraId="5543886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title: 'MongoDB Overview', </w:t>
      </w:r>
    </w:p>
    <w:p w14:paraId="6AF2BD1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description: 'MongoDB is no sql database',</w:t>
      </w:r>
    </w:p>
    <w:p w14:paraId="1BEF4A5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by: 'tutorials point',</w:t>
      </w:r>
    </w:p>
    <w:p w14:paraId="6B03CD9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url: 'http://www.tutorialspoint.com',</w:t>
      </w:r>
    </w:p>
    <w:p w14:paraId="068002B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tags: ['mongodb', 'database', 'NoSQL'],</w:t>
      </w:r>
    </w:p>
    <w:p w14:paraId="72045039">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 xml:space="preserve">   likes: 100})</w:t>
      </w:r>
    </w:p>
    <w:p w14:paraId="5D5FBAF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Ở đây, mycol là tên của Collection, đã được tạo trong chương trước. Nếu Collection này chưa tồn tại trong cơ sở dữ liệu, thì MongoDB sẽ tạo Collection này và sau đó chèn Document vào trong nó.</w:t>
      </w:r>
    </w:p>
    <w:p w14:paraId="6A37F78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_id là một số thập lục phân duy nhất, dài 12 byte cho mỗi Document trong một Collection. 12 byte được phân chia như sau (đã được mô tả trong các chương trước):</w:t>
      </w:r>
    </w:p>
    <w:p w14:paraId="714F592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_id: ObjectId(4 bytes timestamp, 3 bytes machine id, 2 bytes process id, 3 bytes incrementer)</w:t>
      </w:r>
    </w:p>
    <w:p w14:paraId="01D456C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chèn nhiều Document trong một truy vấn đơn, bạn có thể truyền một mảng các Document trong lệnh insert() như sau:</w:t>
      </w:r>
    </w:p>
    <w:p w14:paraId="6BBECE2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&gt;db.post.insert([{</w:t>
      </w:r>
    </w:p>
    <w:p w14:paraId="6B05A88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title: 'MongoDB Overview', </w:t>
      </w:r>
    </w:p>
    <w:p w14:paraId="59BE0C4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description: 'MongoDB is no sql database',</w:t>
      </w:r>
    </w:p>
    <w:p w14:paraId="76D9FD4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by: 'tutorials point',</w:t>
      </w:r>
    </w:p>
    <w:p w14:paraId="56790C8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url: 'http://www.tutorialspoint.com',</w:t>
      </w:r>
    </w:p>
    <w:p w14:paraId="1FE95A9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tags: ['mongodb', 'database', 'NoSQL'],</w:t>
      </w:r>
    </w:p>
    <w:p w14:paraId="5A9641B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likes: 100},{</w:t>
      </w:r>
    </w:p>
    <w:p w14:paraId="3993EA8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title: 'NoSQL Database', </w:t>
      </w:r>
    </w:p>
    <w:p w14:paraId="157BCE2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description: 'NoSQL database doesn't have tables',</w:t>
      </w:r>
    </w:p>
    <w:p w14:paraId="562A76B9">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by: 'tutorials point',</w:t>
      </w:r>
    </w:p>
    <w:p w14:paraId="7108A46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url: 'http://www.tutorialspoint.com',</w:t>
      </w:r>
    </w:p>
    <w:p w14:paraId="6719C1D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tags: ['mongodb', 'database', 'NoSQL'],</w:t>
      </w:r>
    </w:p>
    <w:p w14:paraId="7C4D915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likes: 20, </w:t>
      </w:r>
    </w:p>
    <w:p w14:paraId="7DCD719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comments: [</w:t>
      </w:r>
      <w:r>
        <w:rPr>
          <w:rFonts w:ascii="Times New Roman" w:hAnsi="Times New Roman" w:cs="Times New Roman"/>
          <w:sz w:val="26"/>
          <w:szCs w:val="26"/>
        </w:rPr>
        <w:tab/>
      </w:r>
    </w:p>
    <w:p w14:paraId="629B4A4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14:paraId="0F12461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user:'user1',</w:t>
      </w:r>
    </w:p>
    <w:p w14:paraId="54D781C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message: 'My first comment',</w:t>
      </w:r>
    </w:p>
    <w:p w14:paraId="14BA9DA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dateCreated: new Date(2013,11,10,2,35),</w:t>
      </w:r>
    </w:p>
    <w:p w14:paraId="66BD364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like: 0 </w:t>
      </w:r>
    </w:p>
    <w:p w14:paraId="6ED4244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14:paraId="6238BB0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14:paraId="77D6E0D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chèn dữ liệu vào trong Document, bạn cũng có thể sử dụng db.post.save(document). Nếu bạn không xác định _id trong Document, thì phương thức save() sẽ làm việc giống như phương thức insert(). Nếu bạn xác định _id, thì nó sẽ thay thế toàn bộ dữ liệu của Document chứa _id khi được xác định trong phương thức save().</w:t>
      </w:r>
    </w:p>
    <w:p w14:paraId="7680A38F">
      <w:pPr>
        <w:numPr>
          <w:ilvl w:val="0"/>
          <w:numId w:val="19"/>
        </w:numPr>
        <w:tabs>
          <w:tab w:val="clear" w:pos="845"/>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Truy vấn</w:t>
      </w:r>
    </w:p>
    <w:p w14:paraId="429D8146">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Cú pháp cơ bản:</w:t>
      </w:r>
      <w:r>
        <w:rPr>
          <w:rFonts w:ascii="Times New Roman" w:hAnsi="Times New Roman" w:cs="Times New Roman"/>
          <w:b/>
          <w:bCs/>
          <w:sz w:val="26"/>
          <w:szCs w:val="26"/>
        </w:rPr>
        <w:t xml:space="preserve"> </w:t>
      </w:r>
      <w:r>
        <w:rPr>
          <w:rFonts w:ascii="Times New Roman" w:hAnsi="Times New Roman" w:cs="Times New Roman"/>
          <w:sz w:val="26"/>
          <w:szCs w:val="26"/>
        </w:rPr>
        <w:t>&gt;db.COLLECTION_NAME.find()</w:t>
      </w:r>
    </w:p>
    <w:p w14:paraId="41C3E3D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Phương thức find() sẽ hiển thị tất cả Document ở dạng không có cấu trúc (hiển thị không theo cấu trúc nào).</w:t>
      </w:r>
    </w:p>
    <w:p w14:paraId="726D17E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Ngoài ra, để hiển thị các kết quả theo một cách đã được định dạng, bạn có thể sử dụng phương thức pretty() như sau:</w:t>
      </w:r>
    </w:p>
    <w:p w14:paraId="142C205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&gt;db.mycol.find().pretty(){</w:t>
      </w:r>
    </w:p>
    <w:p w14:paraId="1FBA826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"_id": ObjectId(7df78ad8902c),</w:t>
      </w:r>
    </w:p>
    <w:p w14:paraId="67266D7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"title": "MongoDB Overview", </w:t>
      </w:r>
    </w:p>
    <w:p w14:paraId="2DA652E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"description": "MongoDB is no sql database",</w:t>
      </w:r>
    </w:p>
    <w:p w14:paraId="516EF80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"by": "tutorials point",</w:t>
      </w:r>
    </w:p>
    <w:p w14:paraId="379180E9">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"url": "http://www.tutorialspoint.com",</w:t>
      </w:r>
    </w:p>
    <w:p w14:paraId="38D7D9E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"tags": ["mongodb", "database", "NoSQL"],</w:t>
      </w:r>
    </w:p>
    <w:p w14:paraId="33B49720">
      <w:pPr>
        <w:spacing w:before="120" w:after="12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 xml:space="preserve">   "likes": "100"}&gt;</w:t>
      </w:r>
    </w:p>
    <w:p w14:paraId="3518CF4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Ngoài phương thức find(), trong MongoDB còn có phương thức findOne() sẽ chỉ trả về một Document.</w:t>
      </w:r>
    </w:p>
    <w:p w14:paraId="2CE07B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truy vấn Document dựa trên một số điều kiện nào đó, bạn có thể sử dụng các phép toán sau:</w:t>
      </w:r>
    </w:p>
    <w:p w14:paraId="243A0801">
      <w:pPr>
        <w:pStyle w:val="249"/>
        <w:spacing w:before="120" w:after="120" w:line="360" w:lineRule="auto"/>
        <w:rPr>
          <w:rFonts w:ascii="Times New Roman" w:hAnsi="Times New Roman" w:cs="Times New Roman"/>
          <w:sz w:val="26"/>
          <w:szCs w:val="26"/>
        </w:rPr>
      </w:pPr>
      <w:r>
        <w:rPr>
          <w:color w:val="000000" w:themeColor="text1"/>
          <w14:textFill>
            <w14:solidFill>
              <w14:schemeClr w14:val="tx1"/>
            </w14:solidFill>
          </w14:textFill>
        </w:rPr>
        <w:t xml:space="preserve">Bảng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Bảng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w:t>
      </w:r>
      <w:r>
        <w:rPr>
          <w:color w:val="000000" w:themeColor="text1"/>
          <w14:textFill>
            <w14:solidFill>
              <w14:schemeClr w14:val="tx1"/>
            </w14:solidFill>
          </w14:textFill>
        </w:rPr>
        <w:fldChar w:fldCharType="end"/>
      </w:r>
      <w:bookmarkStart w:id="34" w:name="_Toc10832"/>
      <w:bookmarkStart w:id="35" w:name="_Toc2837"/>
      <w:bookmarkStart w:id="36" w:name="_Toc10485"/>
      <w:r>
        <w:rPr>
          <w:color w:val="000000" w:themeColor="text1"/>
          <w14:textFill>
            <w14:solidFill>
              <w14:schemeClr w14:val="tx1"/>
            </w14:solidFill>
          </w14:textFill>
        </w:rPr>
        <w:t>. Các phép truy vấn</w:t>
      </w:r>
      <w:bookmarkEnd w:id="34"/>
      <w:bookmarkEnd w:id="35"/>
      <w:bookmarkEnd w:id="36"/>
    </w:p>
    <w:tbl>
      <w:tblPr>
        <w:tblStyle w:val="111"/>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2833"/>
        <w:gridCol w:w="4396"/>
        <w:gridCol w:w="1565"/>
      </w:tblGrid>
      <w:tr w14:paraId="43276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97" w:type="dxa"/>
            <w:shd w:val="clear" w:color="auto" w:fill="D6DCE5" w:themeFill="text2" w:themeFillTint="32"/>
            <w:vAlign w:val="center"/>
          </w:tcPr>
          <w:p w14:paraId="0948534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Phép toán</w:t>
            </w:r>
          </w:p>
        </w:tc>
        <w:tc>
          <w:tcPr>
            <w:tcW w:w="2833" w:type="dxa"/>
            <w:shd w:val="clear" w:color="auto" w:fill="D6DCE5" w:themeFill="text2" w:themeFillTint="32"/>
            <w:vAlign w:val="center"/>
          </w:tcPr>
          <w:p w14:paraId="5CCE5F78">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Cú pháp</w:t>
            </w:r>
          </w:p>
        </w:tc>
        <w:tc>
          <w:tcPr>
            <w:tcW w:w="4396" w:type="dxa"/>
            <w:shd w:val="clear" w:color="auto" w:fill="D6DCE5" w:themeFill="text2" w:themeFillTint="32"/>
            <w:vAlign w:val="center"/>
          </w:tcPr>
          <w:p w14:paraId="6ED28138">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Ví dụ</w:t>
            </w:r>
          </w:p>
        </w:tc>
        <w:tc>
          <w:tcPr>
            <w:tcW w:w="1565" w:type="dxa"/>
            <w:shd w:val="clear" w:color="auto" w:fill="D6DCE5" w:themeFill="text2" w:themeFillTint="32"/>
            <w:vAlign w:val="center"/>
          </w:tcPr>
          <w:p w14:paraId="386B1DDD">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b/>
                <w:bCs/>
                <w:color w:val="313131"/>
                <w:sz w:val="26"/>
                <w:szCs w:val="26"/>
                <w:lang w:bidi="ar"/>
              </w:rPr>
              <w:t>Mệnh đề WHERE tương đương</w:t>
            </w:r>
          </w:p>
        </w:tc>
      </w:tr>
      <w:tr w14:paraId="0F5AB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362DC8C4">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Equality</w:t>
            </w:r>
          </w:p>
        </w:tc>
        <w:tc>
          <w:tcPr>
            <w:tcW w:w="2833" w:type="dxa"/>
          </w:tcPr>
          <w:p w14:paraId="6281183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{&lt;key&gt;:&lt;value&gt;}</w:t>
            </w:r>
          </w:p>
        </w:tc>
        <w:tc>
          <w:tcPr>
            <w:tcW w:w="4396" w:type="dxa"/>
          </w:tcPr>
          <w:p w14:paraId="689400B6">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db.mycol.find({"by":"tutorials point"}).pretty()</w:t>
            </w:r>
          </w:p>
        </w:tc>
        <w:tc>
          <w:tcPr>
            <w:tcW w:w="1565" w:type="dxa"/>
          </w:tcPr>
          <w:p w14:paraId="79F90FD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by = 'tutorials point'</w:t>
            </w:r>
          </w:p>
        </w:tc>
      </w:tr>
      <w:tr w14:paraId="2EEB9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6F82B7E0">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Less Than</w:t>
            </w:r>
          </w:p>
        </w:tc>
        <w:tc>
          <w:tcPr>
            <w:tcW w:w="2833" w:type="dxa"/>
          </w:tcPr>
          <w:p w14:paraId="4D2C6F6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{&lt;key&gt;:{$lt:&lt;value&gt;}}</w:t>
            </w:r>
          </w:p>
        </w:tc>
        <w:tc>
          <w:tcPr>
            <w:tcW w:w="4396" w:type="dxa"/>
          </w:tcPr>
          <w:p w14:paraId="2201189A">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db.mycol.find({"likes":{$lt:50}}).pretty()</w:t>
            </w:r>
          </w:p>
        </w:tc>
        <w:tc>
          <w:tcPr>
            <w:tcW w:w="1565" w:type="dxa"/>
          </w:tcPr>
          <w:p w14:paraId="5A470424">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&lt; 50</w:t>
            </w:r>
          </w:p>
        </w:tc>
      </w:tr>
      <w:tr w14:paraId="0F66E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71A66F33">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Less Than Equals</w:t>
            </w:r>
          </w:p>
        </w:tc>
        <w:tc>
          <w:tcPr>
            <w:tcW w:w="2833" w:type="dxa"/>
          </w:tcPr>
          <w:p w14:paraId="63163A3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{&lt;key&gt;:{$lte:&lt;value&gt;}}</w:t>
            </w:r>
          </w:p>
        </w:tc>
        <w:tc>
          <w:tcPr>
            <w:tcW w:w="4396" w:type="dxa"/>
          </w:tcPr>
          <w:p w14:paraId="0EAB47EF">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db.mycol.find({"likes":{$lte:50}}).pretty()</w:t>
            </w:r>
          </w:p>
        </w:tc>
        <w:tc>
          <w:tcPr>
            <w:tcW w:w="1565" w:type="dxa"/>
          </w:tcPr>
          <w:p w14:paraId="4D7949A0">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&lt;= 50</w:t>
            </w:r>
          </w:p>
        </w:tc>
      </w:tr>
      <w:tr w14:paraId="30614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7143B6D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Greater Than</w:t>
            </w:r>
          </w:p>
        </w:tc>
        <w:tc>
          <w:tcPr>
            <w:tcW w:w="2833" w:type="dxa"/>
          </w:tcPr>
          <w:p w14:paraId="61982E7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{&lt;key&gt;:{$gt:&lt;value&gt;}}</w:t>
            </w:r>
          </w:p>
        </w:tc>
        <w:tc>
          <w:tcPr>
            <w:tcW w:w="4396" w:type="dxa"/>
          </w:tcPr>
          <w:p w14:paraId="381CD27F">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db.mycol.find({"likes":{$gt:50}}).pretty()</w:t>
            </w:r>
          </w:p>
        </w:tc>
        <w:tc>
          <w:tcPr>
            <w:tcW w:w="1565" w:type="dxa"/>
          </w:tcPr>
          <w:p w14:paraId="7A80627C">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&gt; 50</w:t>
            </w:r>
          </w:p>
        </w:tc>
      </w:tr>
      <w:tr w14:paraId="058CC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38FD810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Greater Than Equals</w:t>
            </w:r>
          </w:p>
        </w:tc>
        <w:tc>
          <w:tcPr>
            <w:tcW w:w="2833" w:type="dxa"/>
          </w:tcPr>
          <w:p w14:paraId="0CB42722">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{&lt;key&gt;:{$gte:&lt;value&gt;}}</w:t>
            </w:r>
          </w:p>
        </w:tc>
        <w:tc>
          <w:tcPr>
            <w:tcW w:w="4396" w:type="dxa"/>
          </w:tcPr>
          <w:p w14:paraId="1C6FECCE">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db.mycol.find({"likes":{$gte:50}}).pretty()</w:t>
            </w:r>
          </w:p>
        </w:tc>
        <w:tc>
          <w:tcPr>
            <w:tcW w:w="1565" w:type="dxa"/>
          </w:tcPr>
          <w:p w14:paraId="62689571">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&gt;= 50</w:t>
            </w:r>
          </w:p>
        </w:tc>
      </w:tr>
      <w:tr w14:paraId="77367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14:paraId="73FDBE48">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Not Equals</w:t>
            </w:r>
          </w:p>
        </w:tc>
        <w:tc>
          <w:tcPr>
            <w:tcW w:w="2833" w:type="dxa"/>
          </w:tcPr>
          <w:p w14:paraId="7C140ABC">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{&lt;key&gt;:{$ne:&lt;value&gt;}}</w:t>
            </w:r>
          </w:p>
        </w:tc>
        <w:tc>
          <w:tcPr>
            <w:tcW w:w="4396" w:type="dxa"/>
          </w:tcPr>
          <w:p w14:paraId="7CEC570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db.mycol.find({"likes":{$ne:50}}).pretty()</w:t>
            </w:r>
          </w:p>
        </w:tc>
        <w:tc>
          <w:tcPr>
            <w:tcW w:w="1565" w:type="dxa"/>
          </w:tcPr>
          <w:p w14:paraId="5A95BAA7">
            <w:pPr>
              <w:widowControl/>
              <w:spacing w:before="120" w:after="120" w:line="360" w:lineRule="auto"/>
              <w:jc w:val="center"/>
              <w:textAlignment w:val="top"/>
              <w:rPr>
                <w:rFonts w:ascii="Times New Roman" w:hAnsi="Times New Roman" w:cs="Times New Roman"/>
                <w:sz w:val="26"/>
                <w:szCs w:val="26"/>
              </w:rPr>
            </w:pPr>
            <w:r>
              <w:rPr>
                <w:rFonts w:ascii="Times New Roman" w:hAnsi="Times New Roman" w:eastAsia="Arial" w:cs="Times New Roman"/>
                <w:color w:val="313131"/>
                <w:sz w:val="26"/>
                <w:szCs w:val="26"/>
                <w:lang w:bidi="ar"/>
              </w:rPr>
              <w:t>where likes != 50</w:t>
            </w:r>
          </w:p>
        </w:tc>
      </w:tr>
    </w:tbl>
    <w:p w14:paraId="61659463">
      <w:pPr>
        <w:numPr>
          <w:ilvl w:val="0"/>
          <w:numId w:val="19"/>
        </w:numPr>
        <w:tabs>
          <w:tab w:val="clear" w:pos="845"/>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Cập nhật</w:t>
      </w:r>
    </w:p>
    <w:p w14:paraId="7CAE5BE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Phương thức update() hoặc save() trong MongoDB được sử dụng để cập nhật Document vào trong một Collection. Phương thức update() cập nhật các giá trị trong Document đang tồn tại trong khi phương thức save() thay thế Document đang tồn tại với Document đã truyền trong phương thức save() đó.</w:t>
      </w:r>
    </w:p>
    <w:p w14:paraId="3101A51C">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Cú pháp cơ bản:  </w:t>
      </w:r>
    </w:p>
    <w:p w14:paraId="3A3D5155">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&gt;db.COLLECTION_NAME.update(SELECTIOIN_CRITERIA, UPDATED_DATA)</w:t>
      </w:r>
    </w:p>
    <w:p w14:paraId="052E6E11">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Ví dụ:</w:t>
      </w:r>
    </w:p>
    <w:p w14:paraId="408F02E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Bạn theo dõi Collection có tên mycol có dữ liệu sau:</w:t>
      </w:r>
    </w:p>
    <w:p w14:paraId="298B95C6">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"_id" : ObjectId(5983548781331adf45ec5), "title":"MongoDB Overview"}</w:t>
      </w:r>
    </w:p>
    <w:p w14:paraId="0BCB3644">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"_id" : ObjectId(5983548781331adf45ec6), "title":"NoSQL Overview"}</w:t>
      </w:r>
    </w:p>
    <w:p w14:paraId="31C56BBC">
      <w:pPr>
        <w:spacing w:before="120" w:after="120" w:line="360" w:lineRule="auto"/>
        <w:ind w:firstLine="720"/>
        <w:rPr>
          <w:rFonts w:ascii="Times New Roman" w:hAnsi="Times New Roman" w:cs="Times New Roman"/>
          <w:b/>
          <w:bCs/>
          <w:sz w:val="26"/>
          <w:szCs w:val="26"/>
        </w:rPr>
      </w:pPr>
      <w:r>
        <w:rPr>
          <w:rFonts w:ascii="Times New Roman" w:hAnsi="Times New Roman" w:cs="Times New Roman"/>
          <w:sz w:val="26"/>
          <w:szCs w:val="26"/>
        </w:rPr>
        <w:t>{ "_id" : ObjectId(5983548781331adf45ec7), "title":"Tutorials Point Overview"}</w:t>
      </w:r>
    </w:p>
    <w:p w14:paraId="3D4C7A3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Ví dụ sau sẽ thiết lập tiêu đề mới 'New MongoDB Tutorial' của Document có tiêu đề là 'MongoDB Overview':</w:t>
      </w:r>
    </w:p>
    <w:p w14:paraId="721E8B5A">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&gt;db.mycol.update({'title':'MongoDB Overview'},{$set:{'title':'New MongoDB Tutorial'}})</w:t>
      </w:r>
    </w:p>
    <w:p w14:paraId="6DEE85A1">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&gt;db.mycol.find()</w:t>
      </w:r>
    </w:p>
    <w:p w14:paraId="7175E263">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"_id" : ObjectId(5983548781331adf45ec5), "title":"New MongoDB Tutorial"}</w:t>
      </w:r>
    </w:p>
    <w:p w14:paraId="06B92BD7">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"_id" : ObjectId(5983548781331adf45ec6), "title":"NoSQL Overview"}</w:t>
      </w:r>
    </w:p>
    <w:p w14:paraId="300FE692">
      <w:pPr>
        <w:spacing w:before="120" w:after="120" w:line="360" w:lineRule="auto"/>
        <w:ind w:firstLine="720"/>
        <w:rPr>
          <w:rFonts w:ascii="Times New Roman" w:hAnsi="Times New Roman" w:cs="Times New Roman"/>
          <w:b/>
          <w:bCs/>
          <w:sz w:val="26"/>
          <w:szCs w:val="26"/>
        </w:rPr>
      </w:pPr>
      <w:r>
        <w:rPr>
          <w:rFonts w:ascii="Times New Roman" w:hAnsi="Times New Roman" w:cs="Times New Roman"/>
          <w:sz w:val="26"/>
          <w:szCs w:val="26"/>
        </w:rPr>
        <w:t>{ "_id" : ObjectId(5983548781331adf45ec7), "title":"Tutorials Point Overview"}&gt;</w:t>
      </w:r>
    </w:p>
    <w:p w14:paraId="3F8F27FC">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Theo mặc định, MongoDB sẽ chỉ cập nhật một Document đơn, để cập nhật nhiều Document, bạn thiết lập tham số 'multi' thành true.</w:t>
      </w:r>
    </w:p>
    <w:p w14:paraId="585F183A">
      <w:pPr>
        <w:rPr>
          <w:rFonts w:ascii="Times New Roman" w:hAnsi="Times New Roman" w:cs="Times New Roman"/>
          <w:b/>
          <w:bCs/>
          <w:sz w:val="26"/>
          <w:szCs w:val="26"/>
        </w:rPr>
      </w:pPr>
      <w:r>
        <w:rPr>
          <w:rFonts w:ascii="Times New Roman" w:hAnsi="Times New Roman" w:cs="Times New Roman"/>
          <w:sz w:val="26"/>
          <w:szCs w:val="26"/>
        </w:rPr>
        <w:t>&gt;db.mycol.update({'title':'MongoDB Overview'},{$set:{'title':'New MongoDB Tutorial'}},{multi:true})</w:t>
      </w:r>
    </w:p>
    <w:p w14:paraId="7941C9F9">
      <w:pPr>
        <w:numPr>
          <w:ilvl w:val="0"/>
          <w:numId w:val="19"/>
        </w:numPr>
        <w:tabs>
          <w:tab w:val="clear" w:pos="845"/>
        </w:tabs>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Lưu </w:t>
      </w:r>
    </w:p>
    <w:p w14:paraId="23A98C2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Cú pháp cơ bản:</w:t>
      </w:r>
    </w:p>
    <w:p w14:paraId="552816A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 &gt;db.COLLECTION_NAME.save({_id:ObjectId(),NEW_DATA})</w:t>
      </w:r>
    </w:p>
    <w:p w14:paraId="0FE0E63C">
      <w:pPr>
        <w:spacing w:before="120" w:after="120" w:line="360" w:lineRule="auto"/>
        <w:ind w:left="420"/>
        <w:jc w:val="both"/>
        <w:rPr>
          <w:rFonts w:ascii="Times New Roman" w:hAnsi="Times New Roman" w:cs="Times New Roman"/>
          <w:b/>
          <w:bCs/>
          <w:sz w:val="26"/>
          <w:szCs w:val="26"/>
        </w:rPr>
      </w:pPr>
      <w:r>
        <w:rPr>
          <w:rFonts w:ascii="Times New Roman" w:hAnsi="Times New Roman" w:cs="Times New Roman"/>
          <w:b/>
          <w:bCs/>
          <w:sz w:val="26"/>
          <w:szCs w:val="26"/>
        </w:rPr>
        <w:t>Ví dụ:</w:t>
      </w:r>
    </w:p>
    <w:p w14:paraId="45316531">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Ví dụ sau sẽ thay thế Document với _id là '5983548781331adf45ec7'.</w:t>
      </w:r>
    </w:p>
    <w:p w14:paraId="5C9DF2E9">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&gt;db.mycol.save(</w:t>
      </w:r>
    </w:p>
    <w:p w14:paraId="4E6EBCAA">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xml:space="preserve">   {</w:t>
      </w:r>
    </w:p>
    <w:p w14:paraId="2B278066">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xml:space="preserve">      "_id" : ObjectId(5983548781331adf45ec7), "title":"Tutorials Point New Topic", "by":"Tutorials Point"</w:t>
      </w:r>
    </w:p>
    <w:p w14:paraId="735C52AD">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xml:space="preserve">   })</w:t>
      </w:r>
    </w:p>
    <w:p w14:paraId="1F479F75">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&gt;db.mycol.find()</w:t>
      </w:r>
    </w:p>
    <w:p w14:paraId="08FC398E">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"_id" : ObjectId(5983548781331adf45ec5), "title":"Tutorials Point New Topic", "by":"Tutorials Point"}</w:t>
      </w:r>
    </w:p>
    <w:p w14:paraId="11AE7F89">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"_id" : ObjectId(5983548781331adf45ec6), "title":"NoSQL Overview"}</w:t>
      </w:r>
    </w:p>
    <w:p w14:paraId="444A3389">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"_id" : ObjectId(5983548781331adf45ec7), "title":"Tutorials Point Overview"}&gt;</w:t>
      </w:r>
    </w:p>
    <w:p w14:paraId="183022AC">
      <w:p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A18BD3C">
      <w:pPr>
        <w:pStyle w:val="250"/>
        <w:spacing w:before="120" w:after="120" w:line="360" w:lineRule="auto"/>
        <w:ind w:left="0"/>
        <w:jc w:val="center"/>
        <w:outlineLvl w:val="0"/>
        <w:rPr>
          <w:rFonts w:ascii="Times New Roman" w:hAnsi="Times New Roman" w:cs="Times New Roman"/>
          <w:sz w:val="26"/>
          <w:szCs w:val="26"/>
        </w:rPr>
      </w:pPr>
      <w:bookmarkStart w:id="37" w:name="_Toc15243"/>
      <w:r>
        <w:rPr>
          <w:rFonts w:ascii="Times New Roman" w:hAnsi="Times New Roman" w:cs="Times New Roman"/>
          <w:b/>
          <w:bCs/>
          <w:sz w:val="26"/>
          <w:szCs w:val="26"/>
        </w:rPr>
        <w:t>CHƯƠNG 3: HIỆN THỰC HÓA NGHIÊN CỨU</w:t>
      </w:r>
      <w:bookmarkEnd w:id="37"/>
    </w:p>
    <w:p w14:paraId="5D0E2F39">
      <w:pPr>
        <w:numPr>
          <w:ilvl w:val="0"/>
          <w:numId w:val="20"/>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38" w:name="_Toc8507"/>
      <w:r>
        <w:rPr>
          <w:rFonts w:ascii="Times New Roman" w:hAnsi="Times New Roman" w:cs="Times New Roman"/>
          <w:b/>
          <w:bCs/>
          <w:sz w:val="26"/>
          <w:szCs w:val="26"/>
        </w:rPr>
        <w:t>Thiết kế cơ sở dữ liệu</w:t>
      </w:r>
      <w:bookmarkEnd w:id="38"/>
    </w:p>
    <w:p w14:paraId="20DC605C">
      <w:pPr>
        <w:numPr>
          <w:ilvl w:val="0"/>
          <w:numId w:val="21"/>
        </w:numPr>
        <w:spacing w:before="120" w:after="120" w:line="360" w:lineRule="auto"/>
        <w:ind w:left="425" w:leftChars="0" w:hanging="225" w:firstLineChars="0"/>
        <w:jc w:val="both"/>
        <w:outlineLvl w:val="2"/>
        <w:rPr>
          <w:rFonts w:ascii="Times New Roman" w:hAnsi="Times New Roman" w:cs="Times New Roman"/>
          <w:b/>
          <w:bCs/>
          <w:sz w:val="26"/>
          <w:szCs w:val="26"/>
        </w:rPr>
      </w:pPr>
      <w:bookmarkStart w:id="39" w:name="_Toc2098"/>
      <w:r>
        <w:rPr>
          <w:rFonts w:ascii="Times New Roman" w:hAnsi="Times New Roman" w:cs="Times New Roman"/>
          <w:b/>
          <w:bCs/>
          <w:sz w:val="26"/>
          <w:szCs w:val="26"/>
        </w:rPr>
        <w:t>Tìm hiểu</w:t>
      </w:r>
      <w:bookmarkEnd w:id="39"/>
      <w:r>
        <w:rPr>
          <w:rFonts w:ascii="Times New Roman" w:hAnsi="Times New Roman" w:cs="Times New Roman"/>
          <w:b/>
          <w:bCs/>
          <w:sz w:val="26"/>
          <w:szCs w:val="26"/>
        </w:rPr>
        <w:t xml:space="preserve"> </w:t>
      </w:r>
    </w:p>
    <w:p w14:paraId="59F13009">
      <w:pPr>
        <w:numPr>
          <w:ilvl w:val="0"/>
          <w:numId w:val="22"/>
        </w:numPr>
        <w:tabs>
          <w:tab w:val="left" w:pos="420"/>
          <w:tab w:val="clear" w:pos="84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Cấu trúc đề thi tiếng Anh Reading chuẩn VSTEP gồm có 4 đoạn, mỗi đoạn có 10 câu. Tổng cộng 40 câu trắc nghiệm.</w:t>
      </w:r>
    </w:p>
    <w:p w14:paraId="0A40D872">
      <w:pPr>
        <w:numPr>
          <w:ilvl w:val="0"/>
          <w:numId w:val="22"/>
        </w:numPr>
        <w:tabs>
          <w:tab w:val="left" w:pos="420"/>
          <w:tab w:val="clear" w:pos="84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Một kỳ thi thường được tổ chức khoảng 1 đến 2 ngày tùy theo số lượng thí sinh đăng ký thi.</w:t>
      </w:r>
    </w:p>
    <w:p w14:paraId="47F8A102">
      <w:pPr>
        <w:numPr>
          <w:ilvl w:val="0"/>
          <w:numId w:val="21"/>
        </w:numPr>
        <w:spacing w:before="120" w:after="120" w:line="360" w:lineRule="auto"/>
        <w:ind w:left="425" w:leftChars="0" w:hanging="225" w:firstLineChars="0"/>
        <w:jc w:val="both"/>
        <w:outlineLvl w:val="2"/>
        <w:rPr>
          <w:rFonts w:ascii="Times New Roman" w:hAnsi="Times New Roman" w:cs="Times New Roman"/>
          <w:b/>
          <w:bCs/>
          <w:sz w:val="26"/>
          <w:szCs w:val="26"/>
        </w:rPr>
      </w:pPr>
      <w:bookmarkStart w:id="40" w:name="_Toc5032"/>
      <w:r>
        <w:rPr>
          <w:rFonts w:ascii="Times New Roman" w:hAnsi="Times New Roman" w:cs="Times New Roman"/>
          <w:b/>
          <w:bCs/>
          <w:sz w:val="26"/>
          <w:szCs w:val="26"/>
        </w:rPr>
        <w:t>Thiết kế cấu trúc lược đồ cơ sở dữ liệu</w:t>
      </w:r>
      <w:bookmarkEnd w:id="40"/>
    </w:p>
    <w:p w14:paraId="0FB0F2F9">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bCs/>
          <w:sz w:val="26"/>
          <w:szCs w:val="26"/>
        </w:rPr>
        <w:t>Collection</w:t>
      </w:r>
      <w:r>
        <w:rPr>
          <w:rFonts w:ascii="Times New Roman" w:hAnsi="Times New Roman" w:cs="Times New Roman"/>
          <w:sz w:val="26"/>
          <w:szCs w:val="26"/>
        </w:rPr>
        <w:t>: Thi_sinh</w:t>
      </w:r>
    </w:p>
    <w:p w14:paraId="0344A9B7">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w:t>
      </w:r>
    </w:p>
    <w:p w14:paraId="0A03BFC1">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u w:val="single"/>
          <w14:textFill>
            <w14:solidFill>
              <w14:schemeClr w14:val="tx1"/>
            </w14:solidFill>
          </w14:textFill>
        </w:rPr>
        <w:t>id</w:t>
      </w:r>
      <w:r>
        <w:rPr>
          <w:rFonts w:ascii="Times New Roman" w:hAnsi="Times New Roman" w:cs="Times New Roman"/>
          <w:color w:val="000000" w:themeColor="text1"/>
          <w:sz w:val="26"/>
          <w:szCs w:val="26"/>
          <w14:textFill>
            <w14:solidFill>
              <w14:schemeClr w14:val="tx1"/>
            </w14:solidFill>
          </w14:textFill>
        </w:rPr>
        <w:t>: mã thí sinh</w:t>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 xml:space="preserve">      </w:t>
      </w:r>
    </w:p>
    <w:p w14:paraId="39BFFEDE">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ngay_thi: ngày thi</w:t>
      </w:r>
    </w:p>
    <w:p w14:paraId="22D60758">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ten: tên người dùng</w:t>
      </w:r>
    </w:p>
    <w:p w14:paraId="780E9080">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email: email đăng ký</w:t>
      </w:r>
    </w:p>
    <w:p w14:paraId="4376EA1A">
      <w:pPr>
        <w:numPr>
          <w:ilvl w:val="0"/>
          <w:numId w:val="23"/>
        </w:numPr>
        <w:tabs>
          <w:tab w:val="left" w:pos="420"/>
          <w:tab w:val="clear" w:pos="1260"/>
        </w:tabs>
        <w:spacing w:before="120" w:after="12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mat_khau: mật khẩu của thí sinh (đã mã hóa)</w:t>
      </w:r>
    </w:p>
    <w:p w14:paraId="67AAC2E2">
      <w:pPr>
        <w:numPr>
          <w:ilvl w:val="0"/>
          <w:numId w:val="23"/>
        </w:numPr>
        <w:tabs>
          <w:tab w:val="left" w:pos="420"/>
          <w:tab w:val="clear" w:pos="1260"/>
        </w:tabs>
        <w:spacing w:before="120" w:after="120" w:line="360" w:lineRule="auto"/>
        <w:jc w:val="both"/>
        <w:rPr>
          <w:rFonts w:ascii="Times New Roman" w:hAnsi="Times New Roman" w:cs="Times New Roman"/>
          <w:sz w:val="26"/>
          <w:szCs w:val="26"/>
        </w:rPr>
      </w:pPr>
      <w:r>
        <w:rPr>
          <w:rFonts w:ascii="Times New Roman" w:hAnsi="Times New Roman" w:cs="Times New Roman"/>
          <w:color w:val="000000" w:themeColor="text1"/>
          <w:sz w:val="26"/>
          <w:szCs w:val="26"/>
          <w14:textFill>
            <w14:solidFill>
              <w14:schemeClr w14:val="tx1"/>
            </w14:solidFill>
          </w14:textFill>
        </w:rPr>
        <w:t>ngay_tao: ngày tạo tài khoản</w:t>
      </w:r>
    </w:p>
    <w:p w14:paraId="4B9D4EB1">
      <w:pPr>
        <w:numPr>
          <w:ilvl w:val="0"/>
          <w:numId w:val="23"/>
        </w:numPr>
        <w:tabs>
          <w:tab w:val="left" w:pos="420"/>
          <w:tab w:val="clear" w:pos="126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diem_so: điểm số của thí sinh sau khi thi</w:t>
      </w:r>
    </w:p>
    <w:p w14:paraId="1C2034BD">
      <w:pPr>
        <w:numPr>
          <w:ilvl w:val="0"/>
          <w:numId w:val="23"/>
        </w:numPr>
        <w:tabs>
          <w:tab w:val="left" w:pos="420"/>
          <w:tab w:val="clear" w:pos="126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de_thi: mỗi thí sinh chỉ thi 1 đề mỗi lần</w:t>
      </w:r>
    </w:p>
    <w:p w14:paraId="6129BBF2">
      <w:pPr>
        <w:tabs>
          <w:tab w:val="left" w:pos="420"/>
        </w:tabs>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p>
    <w:p w14:paraId="6EC17A39">
      <w:pPr>
        <w:pStyle w:val="250"/>
        <w:numPr>
          <w:ilvl w:val="0"/>
          <w:numId w:val="24"/>
        </w:numPr>
        <w:tabs>
          <w:tab w:val="left" w:pos="420"/>
          <w:tab w:val="left" w:pos="840"/>
          <w:tab w:val="clear" w:pos="210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ma_de: mã đề thi</w:t>
      </w:r>
    </w:p>
    <w:p w14:paraId="38557960">
      <w:pPr>
        <w:pStyle w:val="250"/>
        <w:numPr>
          <w:ilvl w:val="0"/>
          <w:numId w:val="24"/>
        </w:numPr>
        <w:tabs>
          <w:tab w:val="left" w:pos="420"/>
          <w:tab w:val="left" w:pos="840"/>
          <w:tab w:val="clear" w:pos="210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noi_dung: nội dung của đề thi</w:t>
      </w:r>
    </w:p>
    <w:p w14:paraId="3F739C7D">
      <w:pPr>
        <w:pStyle w:val="250"/>
        <w:tabs>
          <w:tab w:val="left" w:pos="420"/>
          <w:tab w:val="left" w:pos="84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w:t>
      </w:r>
    </w:p>
    <w:p w14:paraId="3452B7C9">
      <w:pPr>
        <w:pStyle w:val="250"/>
        <w:numPr>
          <w:ilvl w:val="0"/>
          <w:numId w:val="25"/>
        </w:numPr>
        <w:tabs>
          <w:tab w:val="left" w:pos="420"/>
          <w:tab w:val="left" w:pos="840"/>
          <w:tab w:val="clear" w:pos="336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doan_mot: đoạn 1 của đề thi</w:t>
      </w:r>
    </w:p>
    <w:p w14:paraId="5F9BDB33">
      <w:pPr>
        <w:pStyle w:val="250"/>
        <w:tabs>
          <w:tab w:val="left" w:pos="420"/>
          <w:tab w:val="left" w:pos="840"/>
        </w:tabs>
        <w:spacing w:before="120" w:after="120" w:line="360" w:lineRule="auto"/>
        <w:ind w:left="21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p>
    <w:p w14:paraId="2DFAD725">
      <w:pPr>
        <w:numPr>
          <w:ilvl w:val="0"/>
          <w:numId w:val="26"/>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noi_dung: nội dung đề của đoạn 1</w:t>
      </w:r>
    </w:p>
    <w:p w14:paraId="6C200992">
      <w:pPr>
        <w:numPr>
          <w:ilvl w:val="0"/>
          <w:numId w:val="26"/>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cau_mot: câu hỏi thứ nhất trong đoạn 1</w:t>
      </w:r>
    </w:p>
    <w:p w14:paraId="0C438AE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1</w:t>
      </w:r>
    </w:p>
    <w:p w14:paraId="122FF203">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1</w:t>
      </w:r>
    </w:p>
    <w:p w14:paraId="01EB3B2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1</w:t>
      </w:r>
    </w:p>
    <w:p w14:paraId="4D302F9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1</w:t>
      </w:r>
    </w:p>
    <w:p w14:paraId="21A6596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1</w:t>
      </w:r>
    </w:p>
    <w:p w14:paraId="4D2B2CA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1</w:t>
      </w:r>
    </w:p>
    <w:p w14:paraId="26C44E71">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690C2939">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cau_hai: câu hỏi thứ hai trong đoạn 1</w:t>
      </w:r>
    </w:p>
    <w:p w14:paraId="4F09E7F4">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2</w:t>
      </w:r>
    </w:p>
    <w:p w14:paraId="4CF44DA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2</w:t>
      </w:r>
    </w:p>
    <w:p w14:paraId="3DF4238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2</w:t>
      </w:r>
    </w:p>
    <w:p w14:paraId="621D193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2</w:t>
      </w:r>
    </w:p>
    <w:p w14:paraId="4088D16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2</w:t>
      </w:r>
    </w:p>
    <w:p w14:paraId="6C20566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2</w:t>
      </w:r>
    </w:p>
    <w:p w14:paraId="53B08088">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6867F58A">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cau_ba: câu hỏi thứ ba trong đoạn 1</w:t>
      </w:r>
    </w:p>
    <w:p w14:paraId="09D095B9">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3</w:t>
      </w:r>
    </w:p>
    <w:p w14:paraId="3F04FAD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3</w:t>
      </w:r>
    </w:p>
    <w:p w14:paraId="0ACFC86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3</w:t>
      </w:r>
    </w:p>
    <w:p w14:paraId="62894FDD">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3</w:t>
      </w:r>
    </w:p>
    <w:p w14:paraId="0E5A8CC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3</w:t>
      </w:r>
    </w:p>
    <w:p w14:paraId="608F416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3</w:t>
      </w:r>
    </w:p>
    <w:p w14:paraId="73464E0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1533CB47">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cau_bon: câu hỏi thứ bốn trong đoạn 1</w:t>
      </w:r>
    </w:p>
    <w:p w14:paraId="31DB8A6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4</w:t>
      </w:r>
    </w:p>
    <w:p w14:paraId="08BE817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4</w:t>
      </w:r>
    </w:p>
    <w:p w14:paraId="51E44573">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4</w:t>
      </w:r>
    </w:p>
    <w:p w14:paraId="3E70645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4</w:t>
      </w:r>
    </w:p>
    <w:p w14:paraId="63061A4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4</w:t>
      </w:r>
    </w:p>
    <w:p w14:paraId="4A0124CD">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4</w:t>
      </w:r>
    </w:p>
    <w:p w14:paraId="0CEC663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19A89028">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cau_nam: câu hỏi thứ năm trong đoạn 1</w:t>
      </w:r>
    </w:p>
    <w:p w14:paraId="10D9535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5</w:t>
      </w:r>
    </w:p>
    <w:p w14:paraId="54043496">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5</w:t>
      </w:r>
    </w:p>
    <w:p w14:paraId="65DCDDD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5</w:t>
      </w:r>
    </w:p>
    <w:p w14:paraId="5D69CB38">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5</w:t>
      </w:r>
    </w:p>
    <w:p w14:paraId="7475A622">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5</w:t>
      </w:r>
    </w:p>
    <w:p w14:paraId="6C06368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5</w:t>
      </w:r>
    </w:p>
    <w:p w14:paraId="243BF5C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01E9CBD3">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cau_sau: câu hỏi thứ sáu trong đoạn 1</w:t>
      </w:r>
    </w:p>
    <w:p w14:paraId="7ED1AD6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6</w:t>
      </w:r>
    </w:p>
    <w:p w14:paraId="521D51C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6</w:t>
      </w:r>
    </w:p>
    <w:p w14:paraId="104C900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6</w:t>
      </w:r>
    </w:p>
    <w:p w14:paraId="363C1D72">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6</w:t>
      </w:r>
    </w:p>
    <w:p w14:paraId="2152A549">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6</w:t>
      </w:r>
    </w:p>
    <w:p w14:paraId="7379DD61">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6</w:t>
      </w:r>
    </w:p>
    <w:p w14:paraId="203B2AD9">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78537AFB">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cau_bay: câu hỏi thứ bảy trong đoạn 1</w:t>
      </w:r>
    </w:p>
    <w:p w14:paraId="15F434D3">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7</w:t>
      </w:r>
    </w:p>
    <w:p w14:paraId="4EE56456">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7</w:t>
      </w:r>
    </w:p>
    <w:p w14:paraId="02B444F8">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7</w:t>
      </w:r>
    </w:p>
    <w:p w14:paraId="574FC8A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7</w:t>
      </w:r>
    </w:p>
    <w:p w14:paraId="0C2D5D7A">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7</w:t>
      </w:r>
    </w:p>
    <w:p w14:paraId="5C1A9C3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7</w:t>
      </w:r>
    </w:p>
    <w:p w14:paraId="776F0EB4">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62918F23">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cau_tam: câu hỏi thứ tám trong đoạn 1</w:t>
      </w:r>
    </w:p>
    <w:p w14:paraId="4A76A32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8</w:t>
      </w:r>
    </w:p>
    <w:p w14:paraId="402E8E1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8</w:t>
      </w:r>
    </w:p>
    <w:p w14:paraId="7091B7E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8</w:t>
      </w:r>
    </w:p>
    <w:p w14:paraId="357ACB27">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8</w:t>
      </w:r>
    </w:p>
    <w:p w14:paraId="09322F15">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8</w:t>
      </w:r>
    </w:p>
    <w:p w14:paraId="438A69A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8</w:t>
      </w:r>
    </w:p>
    <w:p w14:paraId="51C16AE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72435078">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cau_chin: câu hỏi thứ chín trong đoạn 1</w:t>
      </w:r>
    </w:p>
    <w:p w14:paraId="403D9DB1">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9</w:t>
      </w:r>
    </w:p>
    <w:p w14:paraId="096F96EC">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9</w:t>
      </w:r>
    </w:p>
    <w:p w14:paraId="329F76B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9</w:t>
      </w:r>
    </w:p>
    <w:p w14:paraId="16FB1F26">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9</w:t>
      </w:r>
    </w:p>
    <w:p w14:paraId="6EB6E002">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9</w:t>
      </w:r>
    </w:p>
    <w:p w14:paraId="0304DB1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9</w:t>
      </w:r>
    </w:p>
    <w:p w14:paraId="4932F850">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261ACC10">
      <w:pPr>
        <w:tabs>
          <w:tab w:val="left" w:pos="420"/>
        </w:tabs>
        <w:spacing w:before="120" w:after="120" w:line="360" w:lineRule="auto"/>
        <w:ind w:left="4200"/>
        <w:jc w:val="both"/>
        <w:rPr>
          <w:rFonts w:ascii="Times New Roman" w:hAnsi="Times New Roman" w:cs="Times New Roman"/>
          <w:b/>
          <w:bCs/>
          <w:sz w:val="26"/>
          <w:szCs w:val="26"/>
        </w:rPr>
      </w:pPr>
      <w:r>
        <w:rPr>
          <w:rFonts w:ascii="Times New Roman" w:hAnsi="Times New Roman" w:cs="Times New Roman"/>
          <w:b/>
          <w:bCs/>
          <w:sz w:val="26"/>
          <w:szCs w:val="26"/>
        </w:rPr>
        <w:t>…</w:t>
      </w:r>
    </w:p>
    <w:p w14:paraId="55F7565A">
      <w:pPr>
        <w:numPr>
          <w:ilvl w:val="0"/>
          <w:numId w:val="28"/>
        </w:numPr>
        <w:tabs>
          <w:tab w:val="left" w:pos="420"/>
          <w:tab w:val="clear" w:pos="1680"/>
        </w:tabs>
        <w:spacing w:before="120" w:after="120" w:line="360" w:lineRule="auto"/>
        <w:ind w:left="4200"/>
        <w:jc w:val="both"/>
        <w:rPr>
          <w:rFonts w:ascii="Times New Roman" w:hAnsi="Times New Roman" w:cs="Times New Roman"/>
          <w:sz w:val="26"/>
          <w:szCs w:val="26"/>
        </w:rPr>
      </w:pPr>
      <w:r>
        <w:rPr>
          <w:rFonts w:ascii="Times New Roman" w:hAnsi="Times New Roman" w:cs="Times New Roman"/>
          <w:sz w:val="26"/>
          <w:szCs w:val="26"/>
        </w:rPr>
        <w:t>cau_muoi: câu hỏi thứ mười trong đoạn 4</w:t>
      </w:r>
    </w:p>
    <w:p w14:paraId="07C721D8">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noi_dung: nội dung của câu 10</w:t>
      </w:r>
    </w:p>
    <w:p w14:paraId="6E1F4D92">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A: lựa chọn 1 của câu 10</w:t>
      </w:r>
    </w:p>
    <w:p w14:paraId="2F76CFE4">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B: lựa chọn 2 của câu 10</w:t>
      </w:r>
    </w:p>
    <w:p w14:paraId="523980AB">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C: lựa chọn 3 của câu 10</w:t>
      </w:r>
    </w:p>
    <w:p w14:paraId="19E8144F">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 lựa chọn 4 của câu 10</w:t>
      </w:r>
    </w:p>
    <w:p w14:paraId="3FB1A6FE">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dap_an_dung: đáp án đúng của câu 10</w:t>
      </w:r>
      <w:r>
        <w:rPr>
          <w:rFonts w:ascii="Times New Roman" w:hAnsi="Times New Roman" w:cs="Times New Roman"/>
          <w:sz w:val="26"/>
          <w:szCs w:val="26"/>
        </w:rPr>
        <w:tab/>
      </w:r>
    </w:p>
    <w:p w14:paraId="3CFB7259">
      <w:pPr>
        <w:numPr>
          <w:ilvl w:val="0"/>
          <w:numId w:val="27"/>
        </w:numPr>
        <w:tabs>
          <w:tab w:val="left" w:pos="420"/>
          <w:tab w:val="clear" w:pos="2100"/>
        </w:tabs>
        <w:spacing w:before="120" w:after="120" w:line="360" w:lineRule="auto"/>
        <w:ind w:left="4620"/>
        <w:jc w:val="both"/>
        <w:rPr>
          <w:rFonts w:ascii="Times New Roman" w:hAnsi="Times New Roman" w:cs="Times New Roman"/>
          <w:sz w:val="26"/>
          <w:szCs w:val="26"/>
        </w:rPr>
      </w:pPr>
      <w:r>
        <w:rPr>
          <w:rFonts w:ascii="Times New Roman" w:hAnsi="Times New Roman" w:cs="Times New Roman"/>
          <w:sz w:val="26"/>
          <w:szCs w:val="26"/>
        </w:rPr>
        <w:t>dap_an_thi_sinh: đáp án của thí sinh</w:t>
      </w:r>
    </w:p>
    <w:p w14:paraId="3A655CAB">
      <w:pPr>
        <w:tabs>
          <w:tab w:val="left" w:pos="42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w:t>
      </w:r>
    </w:p>
    <w:p w14:paraId="6D39541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Mô tả cấu trúc: Lược đồ cơ sở dữ liệu của một Documents thể hiện thông tin của một thí sinh và nội dung đề thi thí sinh đã làm, cùng với đáp án sau khi đã hoàn thành bài thi và được lưu trữ kết quả vào hệ thống.</w:t>
      </w:r>
    </w:p>
    <w:p w14:paraId="0DC7C8FB">
      <w:pPr>
        <w:numPr>
          <w:ilvl w:val="0"/>
          <w:numId w:val="21"/>
        </w:numPr>
        <w:spacing w:before="120" w:after="120" w:line="360" w:lineRule="auto"/>
        <w:ind w:left="425" w:leftChars="0" w:hanging="225" w:firstLineChars="0"/>
        <w:jc w:val="both"/>
        <w:outlineLvl w:val="2"/>
        <w:rPr>
          <w:rFonts w:ascii="Times New Roman" w:hAnsi="Times New Roman" w:cs="Times New Roman"/>
          <w:b/>
          <w:bCs/>
          <w:sz w:val="26"/>
          <w:szCs w:val="26"/>
        </w:rPr>
      </w:pPr>
      <w:bookmarkStart w:id="41" w:name="_Toc22248"/>
      <w:r>
        <w:rPr>
          <w:rFonts w:ascii="Times New Roman" w:hAnsi="Times New Roman" w:cs="Times New Roman"/>
          <w:b/>
          <w:bCs/>
          <w:sz w:val="26"/>
          <w:szCs w:val="26"/>
        </w:rPr>
        <w:t>Lập bảng phân cấp thuộc tính</w:t>
      </w:r>
      <w:bookmarkEnd w:id="41"/>
    </w:p>
    <w:p w14:paraId="74C1610B">
      <w:pPr>
        <w:pStyle w:val="23"/>
        <w:spacing w:before="120" w:after="120" w:line="360" w:lineRule="auto"/>
        <w:jc w:val="center"/>
        <w:rPr>
          <w:rFonts w:ascii="Times New Roman" w:hAnsi="Times New Roman" w:cs="Times New Roman"/>
          <w:b/>
          <w:bCs/>
          <w:sz w:val="26"/>
          <w:szCs w:val="26"/>
        </w:rPr>
      </w:pPr>
      <w:r>
        <w:rPr>
          <w:rFonts w:ascii="Times New Roman" w:hAnsi="Times New Roman" w:cs="Times New Roman"/>
          <w:i/>
          <w:iCs/>
          <w:color w:val="000000" w:themeColor="text1"/>
          <w:sz w:val="26"/>
          <w:szCs w:val="26"/>
          <w14:textFill>
            <w14:solidFill>
              <w14:schemeClr w14:val="tx1"/>
            </w14:solidFill>
          </w14:textFill>
        </w:rPr>
        <w:t xml:space="preserve">Bảng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Bảng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6</w:t>
      </w:r>
      <w:r>
        <w:rPr>
          <w:rFonts w:ascii="Times New Roman" w:hAnsi="Times New Roman" w:cs="Times New Roman"/>
          <w:i/>
          <w:iCs/>
          <w:color w:val="000000" w:themeColor="text1"/>
          <w:sz w:val="26"/>
          <w:szCs w:val="26"/>
          <w14:textFill>
            <w14:solidFill>
              <w14:schemeClr w14:val="tx1"/>
            </w14:solidFill>
          </w14:textFill>
        </w:rPr>
        <w:fldChar w:fldCharType="end"/>
      </w:r>
      <w:bookmarkStart w:id="42" w:name="_Toc9882"/>
      <w:bookmarkStart w:id="43" w:name="_Toc24070"/>
      <w:bookmarkStart w:id="44" w:name="_Toc17343"/>
      <w:bookmarkStart w:id="45" w:name="_Toc21244"/>
      <w:r>
        <w:rPr>
          <w:rFonts w:ascii="Times New Roman" w:hAnsi="Times New Roman" w:cs="Times New Roman"/>
          <w:i/>
          <w:iCs/>
          <w:color w:val="000000" w:themeColor="text1"/>
          <w:sz w:val="26"/>
          <w:szCs w:val="26"/>
          <w14:textFill>
            <w14:solidFill>
              <w14:schemeClr w14:val="tx1"/>
            </w14:solidFill>
          </w14:textFill>
        </w:rPr>
        <w:t>. Phân cấp thuộc tính</w:t>
      </w:r>
      <w:bookmarkEnd w:id="42"/>
      <w:bookmarkEnd w:id="43"/>
      <w:bookmarkEnd w:id="44"/>
      <w:bookmarkEnd w:id="45"/>
    </w:p>
    <w:tbl>
      <w:tblPr>
        <w:tblStyle w:val="111"/>
        <w:tblW w:w="9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545"/>
        <w:gridCol w:w="1725"/>
        <w:gridCol w:w="1770"/>
        <w:gridCol w:w="1830"/>
        <w:gridCol w:w="1590"/>
      </w:tblGrid>
      <w:tr w14:paraId="434DD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50" w:type="dxa"/>
            <w:shd w:val="clear" w:color="auto" w:fill="D7D7D7" w:themeFill="background1" w:themeFillShade="D8"/>
            <w:vAlign w:val="center"/>
          </w:tcPr>
          <w:p w14:paraId="23B55575">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STT</w:t>
            </w:r>
          </w:p>
        </w:tc>
        <w:tc>
          <w:tcPr>
            <w:tcW w:w="1545" w:type="dxa"/>
            <w:shd w:val="clear" w:color="auto" w:fill="D7D7D7" w:themeFill="background1" w:themeFillShade="D8"/>
            <w:vAlign w:val="center"/>
          </w:tcPr>
          <w:p w14:paraId="31292759">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1</w:t>
            </w:r>
          </w:p>
        </w:tc>
        <w:tc>
          <w:tcPr>
            <w:tcW w:w="1725" w:type="dxa"/>
            <w:shd w:val="clear" w:color="auto" w:fill="D7D7D7" w:themeFill="background1" w:themeFillShade="D8"/>
            <w:vAlign w:val="center"/>
          </w:tcPr>
          <w:p w14:paraId="086CD1FA">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2</w:t>
            </w:r>
          </w:p>
        </w:tc>
        <w:tc>
          <w:tcPr>
            <w:tcW w:w="1770" w:type="dxa"/>
            <w:shd w:val="clear" w:color="auto" w:fill="D7D7D7" w:themeFill="background1" w:themeFillShade="D8"/>
            <w:vAlign w:val="center"/>
          </w:tcPr>
          <w:p w14:paraId="67D8C9EE">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3</w:t>
            </w:r>
          </w:p>
        </w:tc>
        <w:tc>
          <w:tcPr>
            <w:tcW w:w="1830" w:type="dxa"/>
            <w:shd w:val="clear" w:color="auto" w:fill="D7D7D7" w:themeFill="background1" w:themeFillShade="D8"/>
            <w:vAlign w:val="center"/>
          </w:tcPr>
          <w:p w14:paraId="7C97539D">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4</w:t>
            </w:r>
          </w:p>
        </w:tc>
        <w:tc>
          <w:tcPr>
            <w:tcW w:w="1590" w:type="dxa"/>
            <w:shd w:val="clear" w:color="auto" w:fill="D7D7D7" w:themeFill="background1" w:themeFillShade="D8"/>
            <w:vAlign w:val="center"/>
          </w:tcPr>
          <w:p w14:paraId="731D5A31">
            <w:pPr>
              <w:widowControl w:val="0"/>
              <w:tabs>
                <w:tab w:val="left" w:pos="420"/>
              </w:tabs>
              <w:spacing w:before="120" w:after="120" w:line="360"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Thuộc tính cấp 5</w:t>
            </w:r>
          </w:p>
        </w:tc>
      </w:tr>
      <w:tr w14:paraId="6FF70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6" w:hRule="atLeast"/>
        </w:trPr>
        <w:tc>
          <w:tcPr>
            <w:tcW w:w="850" w:type="dxa"/>
            <w:vAlign w:val="center"/>
          </w:tcPr>
          <w:p w14:paraId="0FAACEE4">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45" w:type="dxa"/>
          </w:tcPr>
          <w:p w14:paraId="56413B36">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ngay_thi</w:t>
            </w:r>
          </w:p>
          <w:p w14:paraId="639DB8B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6266A5F6">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34E7AE98">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86C4C41">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501872D6">
            <w:pPr>
              <w:widowControl w:val="0"/>
              <w:tabs>
                <w:tab w:val="left" w:pos="420"/>
              </w:tabs>
              <w:spacing w:before="120" w:after="120" w:line="360" w:lineRule="auto"/>
              <w:jc w:val="left"/>
              <w:rPr>
                <w:rFonts w:ascii="Times New Roman" w:hAnsi="Times New Roman" w:cs="Times New Roman"/>
                <w:sz w:val="26"/>
                <w:szCs w:val="26"/>
              </w:rPr>
            </w:pPr>
          </w:p>
        </w:tc>
      </w:tr>
      <w:tr w14:paraId="2B7AE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850" w:type="dxa"/>
            <w:vAlign w:val="center"/>
          </w:tcPr>
          <w:p w14:paraId="763BE041">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45" w:type="dxa"/>
          </w:tcPr>
          <w:p w14:paraId="004E5089">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thi_sinh</w:t>
            </w:r>
          </w:p>
          <w:p w14:paraId="2B32659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290D2787">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3F0F093A">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16349D8A">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24CABAEE">
            <w:pPr>
              <w:widowControl w:val="0"/>
              <w:tabs>
                <w:tab w:val="left" w:pos="420"/>
              </w:tabs>
              <w:spacing w:before="120" w:after="120" w:line="360" w:lineRule="auto"/>
              <w:jc w:val="left"/>
              <w:rPr>
                <w:rFonts w:ascii="Times New Roman" w:hAnsi="Times New Roman" w:cs="Times New Roman"/>
                <w:sz w:val="26"/>
                <w:szCs w:val="26"/>
              </w:rPr>
            </w:pPr>
          </w:p>
        </w:tc>
      </w:tr>
      <w:tr w14:paraId="35D9D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850" w:type="dxa"/>
            <w:vAlign w:val="center"/>
          </w:tcPr>
          <w:p w14:paraId="308D792C">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45" w:type="dxa"/>
          </w:tcPr>
          <w:p w14:paraId="6E062FC3">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ten</w:t>
            </w:r>
          </w:p>
        </w:tc>
        <w:tc>
          <w:tcPr>
            <w:tcW w:w="1725" w:type="dxa"/>
          </w:tcPr>
          <w:p w14:paraId="0AA6390F">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2EC3F05">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784EAA0C">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6DEB1AD3">
            <w:pPr>
              <w:widowControl w:val="0"/>
              <w:tabs>
                <w:tab w:val="left" w:pos="420"/>
              </w:tabs>
              <w:spacing w:before="120" w:after="120" w:line="360" w:lineRule="auto"/>
              <w:jc w:val="left"/>
              <w:rPr>
                <w:rFonts w:ascii="Times New Roman" w:hAnsi="Times New Roman" w:cs="Times New Roman"/>
                <w:sz w:val="26"/>
                <w:szCs w:val="26"/>
              </w:rPr>
            </w:pPr>
          </w:p>
        </w:tc>
      </w:tr>
      <w:tr w14:paraId="586D2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850" w:type="dxa"/>
            <w:vAlign w:val="center"/>
          </w:tcPr>
          <w:p w14:paraId="7DE42D9E">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545" w:type="dxa"/>
          </w:tcPr>
          <w:p w14:paraId="3FA7CBBC">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id</w:t>
            </w:r>
          </w:p>
          <w:p w14:paraId="2B944F0C">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2CDA3B2F">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7388DC7D">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04C96BC">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00D5AEBE">
            <w:pPr>
              <w:widowControl w:val="0"/>
              <w:tabs>
                <w:tab w:val="left" w:pos="420"/>
              </w:tabs>
              <w:spacing w:before="120" w:after="120" w:line="360" w:lineRule="auto"/>
              <w:jc w:val="left"/>
              <w:rPr>
                <w:rFonts w:ascii="Times New Roman" w:hAnsi="Times New Roman" w:cs="Times New Roman"/>
                <w:sz w:val="26"/>
                <w:szCs w:val="26"/>
              </w:rPr>
            </w:pPr>
          </w:p>
        </w:tc>
      </w:tr>
      <w:tr w14:paraId="0B03B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850" w:type="dxa"/>
            <w:vAlign w:val="center"/>
          </w:tcPr>
          <w:p w14:paraId="3EC966F6">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45" w:type="dxa"/>
          </w:tcPr>
          <w:p w14:paraId="368467FD">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email</w:t>
            </w:r>
          </w:p>
          <w:p w14:paraId="029AB10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12392805">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518C6B40">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9DDE01F">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2C18C8B0">
            <w:pPr>
              <w:widowControl w:val="0"/>
              <w:tabs>
                <w:tab w:val="left" w:pos="420"/>
              </w:tabs>
              <w:spacing w:before="120" w:after="120" w:line="360" w:lineRule="auto"/>
              <w:jc w:val="left"/>
              <w:rPr>
                <w:rFonts w:ascii="Times New Roman" w:hAnsi="Times New Roman" w:cs="Times New Roman"/>
                <w:sz w:val="26"/>
                <w:szCs w:val="26"/>
              </w:rPr>
            </w:pPr>
          </w:p>
        </w:tc>
      </w:tr>
      <w:tr w14:paraId="296E4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1F3F25A6">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545" w:type="dxa"/>
          </w:tcPr>
          <w:p w14:paraId="07B4F930">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mat_khau</w:t>
            </w:r>
          </w:p>
          <w:p w14:paraId="1314FC86">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09D5BE39">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737A708">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F146E47">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1D8DD3C1">
            <w:pPr>
              <w:widowControl w:val="0"/>
              <w:tabs>
                <w:tab w:val="left" w:pos="420"/>
              </w:tabs>
              <w:spacing w:before="120" w:after="120" w:line="360" w:lineRule="auto"/>
              <w:jc w:val="left"/>
              <w:rPr>
                <w:rFonts w:ascii="Times New Roman" w:hAnsi="Times New Roman" w:cs="Times New Roman"/>
                <w:sz w:val="26"/>
                <w:szCs w:val="26"/>
              </w:rPr>
            </w:pPr>
          </w:p>
        </w:tc>
      </w:tr>
      <w:tr w14:paraId="6A404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10BA69D2">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545" w:type="dxa"/>
          </w:tcPr>
          <w:p w14:paraId="7D017A43">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ngay_tao</w:t>
            </w:r>
          </w:p>
        </w:tc>
        <w:tc>
          <w:tcPr>
            <w:tcW w:w="1725" w:type="dxa"/>
          </w:tcPr>
          <w:p w14:paraId="6AEB0EE8">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27C1DEA5">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7DA4254E">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49FCD01">
            <w:pPr>
              <w:widowControl w:val="0"/>
              <w:tabs>
                <w:tab w:val="left" w:pos="420"/>
              </w:tabs>
              <w:spacing w:before="120" w:after="120" w:line="360" w:lineRule="auto"/>
              <w:jc w:val="left"/>
              <w:rPr>
                <w:rFonts w:ascii="Times New Roman" w:hAnsi="Times New Roman" w:cs="Times New Roman"/>
                <w:sz w:val="26"/>
                <w:szCs w:val="26"/>
              </w:rPr>
            </w:pPr>
          </w:p>
        </w:tc>
      </w:tr>
      <w:tr w14:paraId="0E92B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17DE0979">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545" w:type="dxa"/>
          </w:tcPr>
          <w:p w14:paraId="2595877E">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diem_so</w:t>
            </w:r>
          </w:p>
        </w:tc>
        <w:tc>
          <w:tcPr>
            <w:tcW w:w="1725" w:type="dxa"/>
          </w:tcPr>
          <w:p w14:paraId="6F641D92">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31F5C5C">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B6AD899">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71806A2E">
            <w:pPr>
              <w:widowControl w:val="0"/>
              <w:tabs>
                <w:tab w:val="left" w:pos="420"/>
              </w:tabs>
              <w:spacing w:before="120" w:after="120" w:line="360" w:lineRule="auto"/>
              <w:jc w:val="left"/>
              <w:rPr>
                <w:rFonts w:ascii="Times New Roman" w:hAnsi="Times New Roman" w:cs="Times New Roman"/>
                <w:sz w:val="26"/>
                <w:szCs w:val="26"/>
              </w:rPr>
            </w:pPr>
          </w:p>
        </w:tc>
      </w:tr>
      <w:tr w14:paraId="731F9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4D1FD09">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545" w:type="dxa"/>
          </w:tcPr>
          <w:p w14:paraId="1C8F0782">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de_thi</w:t>
            </w:r>
          </w:p>
        </w:tc>
        <w:tc>
          <w:tcPr>
            <w:tcW w:w="1725" w:type="dxa"/>
          </w:tcPr>
          <w:p w14:paraId="5AF6FA61">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12230BA0">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018A18B">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13118A3">
            <w:pPr>
              <w:widowControl w:val="0"/>
              <w:tabs>
                <w:tab w:val="left" w:pos="420"/>
              </w:tabs>
              <w:spacing w:before="120" w:after="120" w:line="360" w:lineRule="auto"/>
              <w:jc w:val="left"/>
              <w:rPr>
                <w:rFonts w:ascii="Times New Roman" w:hAnsi="Times New Roman" w:cs="Times New Roman"/>
                <w:sz w:val="26"/>
                <w:szCs w:val="26"/>
              </w:rPr>
            </w:pPr>
          </w:p>
        </w:tc>
      </w:tr>
      <w:tr w14:paraId="73632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79F4968C">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545" w:type="dxa"/>
          </w:tcPr>
          <w:p w14:paraId="257AB95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0321A7C9">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ma_de</w:t>
            </w:r>
          </w:p>
        </w:tc>
        <w:tc>
          <w:tcPr>
            <w:tcW w:w="1770" w:type="dxa"/>
          </w:tcPr>
          <w:p w14:paraId="2E6F8A55">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8A6B581">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7A785BEC">
            <w:pPr>
              <w:widowControl w:val="0"/>
              <w:tabs>
                <w:tab w:val="left" w:pos="420"/>
              </w:tabs>
              <w:spacing w:before="120" w:after="120" w:line="360" w:lineRule="auto"/>
              <w:jc w:val="left"/>
              <w:rPr>
                <w:rFonts w:ascii="Times New Roman" w:hAnsi="Times New Roman" w:cs="Times New Roman"/>
                <w:sz w:val="26"/>
                <w:szCs w:val="26"/>
              </w:rPr>
            </w:pPr>
          </w:p>
        </w:tc>
      </w:tr>
      <w:tr w14:paraId="3FB8B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33EE6C90">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545" w:type="dxa"/>
          </w:tcPr>
          <w:p w14:paraId="025F788E">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0CC5C48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noi_dung</w:t>
            </w:r>
          </w:p>
        </w:tc>
        <w:tc>
          <w:tcPr>
            <w:tcW w:w="1770" w:type="dxa"/>
          </w:tcPr>
          <w:p w14:paraId="2E072B3E">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44396A68">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86F5542">
            <w:pPr>
              <w:widowControl w:val="0"/>
              <w:tabs>
                <w:tab w:val="left" w:pos="420"/>
              </w:tabs>
              <w:spacing w:before="120" w:after="120" w:line="360" w:lineRule="auto"/>
              <w:jc w:val="left"/>
              <w:rPr>
                <w:rFonts w:ascii="Times New Roman" w:hAnsi="Times New Roman" w:cs="Times New Roman"/>
                <w:sz w:val="26"/>
                <w:szCs w:val="26"/>
              </w:rPr>
            </w:pPr>
          </w:p>
        </w:tc>
      </w:tr>
      <w:tr w14:paraId="115D3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4896EC42">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545" w:type="dxa"/>
          </w:tcPr>
          <w:p w14:paraId="5891432D">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655D5D41">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FF273FA">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doan_mot</w:t>
            </w:r>
          </w:p>
          <w:p w14:paraId="3AFAFD52">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DF1D2C9">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0D2ADB9F">
            <w:pPr>
              <w:widowControl w:val="0"/>
              <w:tabs>
                <w:tab w:val="left" w:pos="420"/>
              </w:tabs>
              <w:spacing w:before="120" w:after="120" w:line="360" w:lineRule="auto"/>
              <w:jc w:val="left"/>
              <w:rPr>
                <w:rFonts w:ascii="Times New Roman" w:hAnsi="Times New Roman" w:cs="Times New Roman"/>
                <w:sz w:val="26"/>
                <w:szCs w:val="26"/>
              </w:rPr>
            </w:pPr>
          </w:p>
        </w:tc>
      </w:tr>
      <w:tr w14:paraId="0F84F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28212FE7">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545" w:type="dxa"/>
          </w:tcPr>
          <w:p w14:paraId="69C43D30">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4965DF80">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41E35DC">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E65D80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noi_dung </w:t>
            </w:r>
          </w:p>
          <w:p w14:paraId="02D41BA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cau_mot </w:t>
            </w:r>
          </w:p>
          <w:p w14:paraId="15D7319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cau_hai </w:t>
            </w:r>
          </w:p>
          <w:p w14:paraId="33A38C32">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 </w:t>
            </w:r>
          </w:p>
          <w:p w14:paraId="56FA26C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cau_bon </w:t>
            </w:r>
          </w:p>
          <w:p w14:paraId="614537E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cau_nam </w:t>
            </w:r>
          </w:p>
          <w:p w14:paraId="61EC27A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cau_sau </w:t>
            </w:r>
          </w:p>
          <w:p w14:paraId="6DA2261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cau_bay </w:t>
            </w:r>
          </w:p>
          <w:p w14:paraId="7994BFB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cau_tam </w:t>
            </w:r>
          </w:p>
          <w:p w14:paraId="77880FA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cau_chin </w:t>
            </w:r>
          </w:p>
          <w:p w14:paraId="7863A00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cau_muoi </w:t>
            </w:r>
          </w:p>
          <w:p w14:paraId="5D102EE5">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1FA4C220">
            <w:pPr>
              <w:widowControl w:val="0"/>
              <w:tabs>
                <w:tab w:val="left" w:pos="420"/>
              </w:tabs>
              <w:spacing w:before="120" w:after="120" w:line="360" w:lineRule="auto"/>
              <w:jc w:val="left"/>
              <w:rPr>
                <w:rFonts w:ascii="Times New Roman" w:hAnsi="Times New Roman" w:cs="Times New Roman"/>
                <w:sz w:val="26"/>
                <w:szCs w:val="26"/>
              </w:rPr>
            </w:pPr>
          </w:p>
        </w:tc>
      </w:tr>
      <w:tr w14:paraId="41677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8C3AB3A">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545" w:type="dxa"/>
          </w:tcPr>
          <w:p w14:paraId="24BEF7BD">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212F56E3">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4B050CC">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0234C6C7">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7EEB745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w:t>
            </w:r>
          </w:p>
          <w:p w14:paraId="54F6EA4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B</w:t>
            </w:r>
          </w:p>
          <w:p w14:paraId="375FD4F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C</w:t>
            </w:r>
          </w:p>
          <w:p w14:paraId="0E94EB60">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w:t>
            </w:r>
          </w:p>
          <w:p w14:paraId="0E33A6D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dap_an_dung</w:t>
            </w:r>
          </w:p>
          <w:p w14:paraId="6FE6A3C2">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dap_an_thi_sinh</w:t>
            </w:r>
          </w:p>
        </w:tc>
      </w:tr>
      <w:tr w14:paraId="74C09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4DD13B1">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545" w:type="dxa"/>
          </w:tcPr>
          <w:p w14:paraId="4AACE159">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21748D2A">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080FB7B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doan_hai</w:t>
            </w:r>
          </w:p>
          <w:p w14:paraId="3AE5D450">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70B7121E">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C79CCC4">
            <w:pPr>
              <w:widowControl w:val="0"/>
              <w:tabs>
                <w:tab w:val="left" w:pos="420"/>
              </w:tabs>
              <w:spacing w:before="120" w:after="120" w:line="360" w:lineRule="auto"/>
              <w:jc w:val="left"/>
              <w:rPr>
                <w:rFonts w:ascii="Times New Roman" w:hAnsi="Times New Roman" w:cs="Times New Roman"/>
                <w:sz w:val="26"/>
                <w:szCs w:val="26"/>
              </w:rPr>
            </w:pPr>
          </w:p>
        </w:tc>
      </w:tr>
      <w:tr w14:paraId="28E64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42411DBF">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545" w:type="dxa"/>
          </w:tcPr>
          <w:p w14:paraId="4EBA8936">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7D2F083E">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29BFA8D6">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067B011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noi_dung </w:t>
            </w:r>
          </w:p>
          <w:p w14:paraId="29261F8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cau_mot </w:t>
            </w:r>
          </w:p>
          <w:p w14:paraId="3388359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cau_hai </w:t>
            </w:r>
          </w:p>
          <w:p w14:paraId="2717F819">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 </w:t>
            </w:r>
          </w:p>
          <w:p w14:paraId="5104F22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cau_bon </w:t>
            </w:r>
          </w:p>
          <w:p w14:paraId="10640860">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cau_nam </w:t>
            </w:r>
          </w:p>
          <w:p w14:paraId="08207C52">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cau_sau </w:t>
            </w:r>
          </w:p>
          <w:p w14:paraId="3A8BC15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cau_bay </w:t>
            </w:r>
          </w:p>
          <w:p w14:paraId="336099D0">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cau_tam </w:t>
            </w:r>
          </w:p>
          <w:p w14:paraId="2FD7766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cau_chin </w:t>
            </w:r>
          </w:p>
          <w:p w14:paraId="30A75B8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cau_muoi </w:t>
            </w:r>
          </w:p>
          <w:p w14:paraId="75FE6F97">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7BC4DD2E">
            <w:pPr>
              <w:widowControl w:val="0"/>
              <w:tabs>
                <w:tab w:val="left" w:pos="420"/>
              </w:tabs>
              <w:spacing w:before="120" w:after="120" w:line="360" w:lineRule="auto"/>
              <w:jc w:val="left"/>
              <w:rPr>
                <w:rFonts w:ascii="Times New Roman" w:hAnsi="Times New Roman" w:cs="Times New Roman"/>
                <w:sz w:val="26"/>
                <w:szCs w:val="26"/>
              </w:rPr>
            </w:pPr>
          </w:p>
        </w:tc>
      </w:tr>
      <w:tr w14:paraId="430E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AF12542">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545" w:type="dxa"/>
          </w:tcPr>
          <w:p w14:paraId="71CFF228">
            <w:pPr>
              <w:widowControl w:val="0"/>
              <w:tabs>
                <w:tab w:val="left" w:pos="420"/>
              </w:tabs>
              <w:spacing w:before="120" w:after="120" w:line="360" w:lineRule="auto"/>
              <w:jc w:val="center"/>
              <w:rPr>
                <w:rFonts w:ascii="Times New Roman" w:hAnsi="Times New Roman" w:cs="Times New Roman"/>
                <w:sz w:val="26"/>
                <w:szCs w:val="26"/>
              </w:rPr>
            </w:pPr>
          </w:p>
        </w:tc>
        <w:tc>
          <w:tcPr>
            <w:tcW w:w="1725" w:type="dxa"/>
          </w:tcPr>
          <w:p w14:paraId="1B038260">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118687A6">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4A74CC1">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586640E6">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w:t>
            </w:r>
          </w:p>
          <w:p w14:paraId="2E7E014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B</w:t>
            </w:r>
          </w:p>
          <w:p w14:paraId="62666D5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C</w:t>
            </w:r>
          </w:p>
          <w:p w14:paraId="7581FF9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w:t>
            </w:r>
          </w:p>
          <w:p w14:paraId="3A29E71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dap_an_dung</w:t>
            </w:r>
          </w:p>
          <w:p w14:paraId="7BB7ACA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dap_an_thi_sinh</w:t>
            </w:r>
          </w:p>
        </w:tc>
      </w:tr>
      <w:tr w14:paraId="67897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41A36318">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545" w:type="dxa"/>
          </w:tcPr>
          <w:p w14:paraId="630331F7">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535A5269">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047AFE0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doan_ba</w:t>
            </w:r>
          </w:p>
          <w:p w14:paraId="278B017B">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73963C8">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45904E21">
            <w:pPr>
              <w:widowControl w:val="0"/>
              <w:tabs>
                <w:tab w:val="left" w:pos="420"/>
              </w:tabs>
              <w:spacing w:before="120" w:after="120" w:line="360" w:lineRule="auto"/>
              <w:jc w:val="left"/>
              <w:rPr>
                <w:rFonts w:ascii="Times New Roman" w:hAnsi="Times New Roman" w:cs="Times New Roman"/>
                <w:sz w:val="26"/>
                <w:szCs w:val="26"/>
              </w:rPr>
            </w:pPr>
          </w:p>
        </w:tc>
      </w:tr>
      <w:tr w14:paraId="43C31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02C56A71">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1545" w:type="dxa"/>
          </w:tcPr>
          <w:p w14:paraId="6D571143">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5122E386">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540DE4B3">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374D6D3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noi_dung </w:t>
            </w:r>
          </w:p>
          <w:p w14:paraId="662FB7F2">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cau_mot </w:t>
            </w:r>
          </w:p>
          <w:p w14:paraId="67B28F7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cau_hai </w:t>
            </w:r>
          </w:p>
          <w:p w14:paraId="51D1A5A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 </w:t>
            </w:r>
          </w:p>
          <w:p w14:paraId="1DEEFB6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cau_bon </w:t>
            </w:r>
          </w:p>
          <w:p w14:paraId="162BB87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cau_nam </w:t>
            </w:r>
          </w:p>
          <w:p w14:paraId="5B8C519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cau_sau </w:t>
            </w:r>
          </w:p>
          <w:p w14:paraId="2F63AAB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cau_bay </w:t>
            </w:r>
          </w:p>
          <w:p w14:paraId="62810D0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cau_tam </w:t>
            </w:r>
          </w:p>
          <w:p w14:paraId="56CADC7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cau_chin </w:t>
            </w:r>
          </w:p>
          <w:p w14:paraId="2EB62940">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cau_muoi </w:t>
            </w:r>
          </w:p>
          <w:p w14:paraId="144462CF">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0ED0FF34">
            <w:pPr>
              <w:widowControl w:val="0"/>
              <w:tabs>
                <w:tab w:val="left" w:pos="420"/>
              </w:tabs>
              <w:spacing w:before="120" w:after="120" w:line="360" w:lineRule="auto"/>
              <w:jc w:val="left"/>
              <w:rPr>
                <w:rFonts w:ascii="Times New Roman" w:hAnsi="Times New Roman" w:cs="Times New Roman"/>
                <w:sz w:val="26"/>
                <w:szCs w:val="26"/>
              </w:rPr>
            </w:pPr>
          </w:p>
        </w:tc>
      </w:tr>
      <w:tr w14:paraId="39720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5E7425B1">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1545" w:type="dxa"/>
          </w:tcPr>
          <w:p w14:paraId="1376F921">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1CC9DFFF">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6F1DA485">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B9589AD">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0DA7B683">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w:t>
            </w:r>
          </w:p>
          <w:p w14:paraId="46EDE42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B</w:t>
            </w:r>
          </w:p>
          <w:p w14:paraId="7D564ED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C</w:t>
            </w:r>
          </w:p>
          <w:p w14:paraId="4A7550F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w:t>
            </w:r>
          </w:p>
          <w:p w14:paraId="59614E0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dap_an_dung</w:t>
            </w:r>
          </w:p>
          <w:p w14:paraId="7F73BF69">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dap_an_thi_sinh</w:t>
            </w:r>
          </w:p>
        </w:tc>
      </w:tr>
      <w:tr w14:paraId="07881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850" w:type="dxa"/>
            <w:vAlign w:val="center"/>
          </w:tcPr>
          <w:p w14:paraId="471C9834">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1545" w:type="dxa"/>
          </w:tcPr>
          <w:p w14:paraId="3B6A46B9">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180ED79C">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4FC88A3B">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doan_bon</w:t>
            </w:r>
          </w:p>
        </w:tc>
        <w:tc>
          <w:tcPr>
            <w:tcW w:w="1830" w:type="dxa"/>
          </w:tcPr>
          <w:p w14:paraId="6732C7DD">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2D797A4F">
            <w:pPr>
              <w:widowControl w:val="0"/>
              <w:tabs>
                <w:tab w:val="left" w:pos="420"/>
              </w:tabs>
              <w:spacing w:before="120" w:after="120" w:line="360" w:lineRule="auto"/>
              <w:jc w:val="left"/>
              <w:rPr>
                <w:rFonts w:ascii="Times New Roman" w:hAnsi="Times New Roman" w:cs="Times New Roman"/>
                <w:sz w:val="26"/>
                <w:szCs w:val="26"/>
              </w:rPr>
            </w:pPr>
          </w:p>
        </w:tc>
      </w:tr>
      <w:tr w14:paraId="115F4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432F6195">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1545" w:type="dxa"/>
          </w:tcPr>
          <w:p w14:paraId="75CF4EA2">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6EC2EB14">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311F81E6">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2CE4A94F">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noi_dung </w:t>
            </w:r>
          </w:p>
          <w:p w14:paraId="198A5D6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cau_mot </w:t>
            </w:r>
          </w:p>
          <w:p w14:paraId="30F17D26">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cau_hai </w:t>
            </w:r>
          </w:p>
          <w:p w14:paraId="4697095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 </w:t>
            </w:r>
          </w:p>
          <w:p w14:paraId="5A13504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cau_bon </w:t>
            </w:r>
          </w:p>
          <w:p w14:paraId="15F4729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cau_nam </w:t>
            </w:r>
          </w:p>
          <w:p w14:paraId="595B793E">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cau_sau </w:t>
            </w:r>
          </w:p>
          <w:p w14:paraId="16A35D8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cau_bay </w:t>
            </w:r>
          </w:p>
          <w:p w14:paraId="6F127C44">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cau_tam </w:t>
            </w:r>
          </w:p>
          <w:p w14:paraId="039DB49D">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cau_chin </w:t>
            </w:r>
          </w:p>
          <w:p w14:paraId="307EEEF7">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 xml:space="preserve">cau_muoi </w:t>
            </w:r>
          </w:p>
        </w:tc>
        <w:tc>
          <w:tcPr>
            <w:tcW w:w="1590" w:type="dxa"/>
          </w:tcPr>
          <w:p w14:paraId="0D9DBBD3">
            <w:pPr>
              <w:widowControl w:val="0"/>
              <w:tabs>
                <w:tab w:val="left" w:pos="420"/>
              </w:tabs>
              <w:spacing w:before="120" w:after="120" w:line="360" w:lineRule="auto"/>
              <w:jc w:val="left"/>
              <w:rPr>
                <w:rFonts w:ascii="Times New Roman" w:hAnsi="Times New Roman" w:cs="Times New Roman"/>
                <w:sz w:val="26"/>
                <w:szCs w:val="26"/>
              </w:rPr>
            </w:pPr>
          </w:p>
        </w:tc>
      </w:tr>
      <w:tr w14:paraId="18D21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14:paraId="622A090E">
            <w:pPr>
              <w:widowControl w:val="0"/>
              <w:tabs>
                <w:tab w:val="left" w:pos="420"/>
              </w:tabs>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1545" w:type="dxa"/>
          </w:tcPr>
          <w:p w14:paraId="59FBA308">
            <w:pPr>
              <w:widowControl w:val="0"/>
              <w:tabs>
                <w:tab w:val="left" w:pos="420"/>
              </w:tabs>
              <w:spacing w:before="120" w:after="120" w:line="360" w:lineRule="auto"/>
              <w:jc w:val="left"/>
              <w:rPr>
                <w:rFonts w:ascii="Times New Roman" w:hAnsi="Times New Roman" w:cs="Times New Roman"/>
                <w:sz w:val="26"/>
                <w:szCs w:val="26"/>
              </w:rPr>
            </w:pPr>
          </w:p>
        </w:tc>
        <w:tc>
          <w:tcPr>
            <w:tcW w:w="1725" w:type="dxa"/>
          </w:tcPr>
          <w:p w14:paraId="7F761173">
            <w:pPr>
              <w:widowControl w:val="0"/>
              <w:tabs>
                <w:tab w:val="left" w:pos="420"/>
              </w:tabs>
              <w:spacing w:before="120" w:after="120" w:line="360" w:lineRule="auto"/>
              <w:jc w:val="left"/>
              <w:rPr>
                <w:rFonts w:ascii="Times New Roman" w:hAnsi="Times New Roman" w:cs="Times New Roman"/>
                <w:sz w:val="26"/>
                <w:szCs w:val="26"/>
              </w:rPr>
            </w:pPr>
          </w:p>
        </w:tc>
        <w:tc>
          <w:tcPr>
            <w:tcW w:w="1770" w:type="dxa"/>
          </w:tcPr>
          <w:p w14:paraId="0300C420">
            <w:pPr>
              <w:widowControl w:val="0"/>
              <w:tabs>
                <w:tab w:val="left" w:pos="420"/>
              </w:tabs>
              <w:spacing w:before="120" w:after="120" w:line="360" w:lineRule="auto"/>
              <w:jc w:val="left"/>
              <w:rPr>
                <w:rFonts w:ascii="Times New Roman" w:hAnsi="Times New Roman" w:cs="Times New Roman"/>
                <w:sz w:val="26"/>
                <w:szCs w:val="26"/>
              </w:rPr>
            </w:pPr>
          </w:p>
        </w:tc>
        <w:tc>
          <w:tcPr>
            <w:tcW w:w="1830" w:type="dxa"/>
          </w:tcPr>
          <w:p w14:paraId="673598A2">
            <w:pPr>
              <w:widowControl w:val="0"/>
              <w:tabs>
                <w:tab w:val="left" w:pos="420"/>
              </w:tabs>
              <w:spacing w:before="120" w:after="120" w:line="360" w:lineRule="auto"/>
              <w:jc w:val="left"/>
              <w:rPr>
                <w:rFonts w:ascii="Times New Roman" w:hAnsi="Times New Roman" w:cs="Times New Roman"/>
                <w:sz w:val="26"/>
                <w:szCs w:val="26"/>
              </w:rPr>
            </w:pPr>
          </w:p>
        </w:tc>
        <w:tc>
          <w:tcPr>
            <w:tcW w:w="1590" w:type="dxa"/>
          </w:tcPr>
          <w:p w14:paraId="11E50C21">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A</w:t>
            </w:r>
          </w:p>
          <w:p w14:paraId="590183D6">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B</w:t>
            </w:r>
          </w:p>
          <w:p w14:paraId="4F8950B5">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C</w:t>
            </w:r>
          </w:p>
          <w:p w14:paraId="7E071E38">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w:t>
            </w:r>
          </w:p>
          <w:p w14:paraId="016BE20C">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dap_an_dung</w:t>
            </w:r>
          </w:p>
          <w:p w14:paraId="2E7B858D">
            <w:pPr>
              <w:widowControl w:val="0"/>
              <w:tabs>
                <w:tab w:val="left" w:pos="420"/>
              </w:tabs>
              <w:spacing w:before="120" w:after="120" w:line="360" w:lineRule="auto"/>
              <w:jc w:val="left"/>
              <w:rPr>
                <w:rFonts w:ascii="Times New Roman" w:hAnsi="Times New Roman" w:cs="Times New Roman"/>
                <w:sz w:val="26"/>
                <w:szCs w:val="26"/>
              </w:rPr>
            </w:pPr>
            <w:r>
              <w:rPr>
                <w:rFonts w:ascii="Times New Roman" w:hAnsi="Times New Roman" w:cs="Times New Roman"/>
                <w:sz w:val="26"/>
                <w:szCs w:val="26"/>
              </w:rPr>
              <w:t>dap_an_thi_sinh</w:t>
            </w:r>
          </w:p>
        </w:tc>
      </w:tr>
    </w:tbl>
    <w:p w14:paraId="67A1B880">
      <w:pPr>
        <w:spacing w:before="120" w:after="120" w:line="360" w:lineRule="auto"/>
      </w:pPr>
    </w:p>
    <w:p w14:paraId="12B0F330">
      <w:pPr>
        <w:numPr>
          <w:ilvl w:val="0"/>
          <w:numId w:val="20"/>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46" w:name="_Toc10290"/>
      <w:r>
        <w:rPr>
          <w:rFonts w:ascii="Times New Roman" w:hAnsi="Times New Roman" w:cs="Times New Roman"/>
          <w:b/>
          <w:bCs/>
          <w:sz w:val="26"/>
          <w:szCs w:val="26"/>
        </w:rPr>
        <w:t>Cài đặt môi trường làm việc</w:t>
      </w:r>
      <w:bookmarkEnd w:id="46"/>
    </w:p>
    <w:p w14:paraId="061CF1E1">
      <w:pPr>
        <w:spacing w:before="120" w:after="120" w:line="360" w:lineRule="auto"/>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Cài đặt MongoDB:</w:t>
      </w:r>
    </w:p>
    <w:p w14:paraId="72B5EAD5">
      <w:pPr>
        <w:spacing w:before="120" w:after="120" w:line="360" w:lineRule="auto"/>
        <w:ind w:left="130" w:hanging="130" w:hangingChars="50"/>
        <w:jc w:val="both"/>
      </w:pPr>
      <w:r>
        <w:rPr>
          <w:rFonts w:ascii="Times New Roman" w:hAnsi="Times New Roman" w:cs="Times New Roman"/>
          <w:sz w:val="26"/>
          <w:szCs w:val="26"/>
        </w:rPr>
        <w:t xml:space="preserve">Bước 1: Truy cập: </w:t>
      </w:r>
      <w:r>
        <w:fldChar w:fldCharType="begin"/>
      </w:r>
      <w:r>
        <w:instrText xml:space="preserve"> HYPERLINK "https://www.mongodb.com/try/download/community" </w:instrText>
      </w:r>
      <w:r>
        <w:fldChar w:fldCharType="separate"/>
      </w:r>
      <w:r>
        <w:rPr>
          <w:rStyle w:val="51"/>
          <w:rFonts w:ascii="Times New Roman" w:hAnsi="Times New Roman"/>
          <w:color w:val="000000" w:themeColor="text1"/>
          <w:sz w:val="26"/>
          <w:szCs w:val="26"/>
          <w14:textFill>
            <w14:solidFill>
              <w14:schemeClr w14:val="tx1"/>
            </w14:solidFill>
          </w14:textFill>
        </w:rPr>
        <w:t>https://www.mongodb.com/try/download/community</w:t>
      </w:r>
      <w:r>
        <w:rPr>
          <w:rStyle w:val="51"/>
          <w:rFonts w:ascii="Times New Roman" w:hAnsi="Times New Roman"/>
          <w:color w:val="000000" w:themeColor="text1"/>
          <w:sz w:val="26"/>
          <w:szCs w:val="26"/>
          <w14:textFill>
            <w14:solidFill>
              <w14:schemeClr w14:val="tx1"/>
            </w14:solidFill>
          </w14:textFill>
        </w:rPr>
        <w:fldChar w:fldCharType="end"/>
      </w:r>
      <w:r>
        <w:rPr>
          <w:lang w:eastAsia="en-US"/>
        </w:rPr>
        <w:drawing>
          <wp:anchor distT="0" distB="0" distL="114300" distR="114300" simplePos="0" relativeHeight="251659264" behindDoc="0" locked="0" layoutInCell="1" allowOverlap="1">
            <wp:simplePos x="0" y="0"/>
            <wp:positionH relativeFrom="column">
              <wp:posOffset>-12700</wp:posOffset>
            </wp:positionH>
            <wp:positionV relativeFrom="paragraph">
              <wp:posOffset>371475</wp:posOffset>
            </wp:positionV>
            <wp:extent cx="5716270" cy="2574290"/>
            <wp:effectExtent l="0" t="0" r="13970" b="1270"/>
            <wp:wrapTopAndBottom/>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16"/>
                    <a:stretch>
                      <a:fillRect/>
                    </a:stretch>
                  </pic:blipFill>
                  <pic:spPr>
                    <a:xfrm>
                      <a:off x="0" y="0"/>
                      <a:ext cx="5716270" cy="2574290"/>
                    </a:xfrm>
                    <a:prstGeom prst="rect">
                      <a:avLst/>
                    </a:prstGeom>
                    <a:noFill/>
                    <a:ln>
                      <a:noFill/>
                    </a:ln>
                  </pic:spPr>
                </pic:pic>
              </a:graphicData>
            </a:graphic>
          </wp:anchor>
        </w:drawing>
      </w:r>
    </w:p>
    <w:p w14:paraId="1039AC92">
      <w:pPr>
        <w:pStyle w:val="23"/>
        <w:spacing w:before="120" w:after="120" w:line="360" w:lineRule="auto"/>
        <w:ind w:left="130" w:hanging="130" w:hangingChars="50"/>
        <w:jc w:val="center"/>
        <w:rPr>
          <w:rFonts w:ascii="Times New Roman" w:hAnsi="Times New Roman"/>
          <w:sz w:val="26"/>
          <w:szCs w:val="26"/>
        </w:rPr>
      </w:pPr>
      <w:r>
        <w:rPr>
          <w:color w:val="000000" w:themeColor="text1"/>
          <w:sz w:val="26"/>
          <w:lang w:eastAsia="en-US"/>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2475230</wp:posOffset>
                </wp:positionH>
                <wp:positionV relativeFrom="paragraph">
                  <wp:posOffset>2245360</wp:posOffset>
                </wp:positionV>
                <wp:extent cx="809625" cy="285750"/>
                <wp:effectExtent l="13970" t="13970" r="14605" b="20320"/>
                <wp:wrapNone/>
                <wp:docPr id="12" name="Flowchart: Process 12"/>
                <wp:cNvGraphicFramePr/>
                <a:graphic xmlns:a="http://schemas.openxmlformats.org/drawingml/2006/main">
                  <a:graphicData uri="http://schemas.microsoft.com/office/word/2010/wordprocessingShape">
                    <wps:wsp>
                      <wps:cNvSpPr/>
                      <wps:spPr>
                        <a:xfrm>
                          <a:off x="3370580" y="6951345"/>
                          <a:ext cx="809625" cy="285750"/>
                        </a:xfrm>
                        <a:prstGeom prst="flowChartProcess">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4.9pt;margin-top:176.8pt;height:22.5pt;width:63.75pt;z-index:251660288;v-text-anchor:middle;mso-width-relative:page;mso-height-relative:page;" filled="f" stroked="t" coordsize="21600,21600" o:gfxdata="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orClbYAAAACwEAAA8AAAAAAAAAAQAgAAAAIgAAAGRy&#10;cy9kb3ducmV2LnhtbFBLAQIUABQAAAAIAIdO4kCKiVAbdwIAAPAEAAAOAAAAAAAAAAEAIAAAACcB&#10;AABkcnMvZTJvRG9jLnhtbFBLBQYAAAAABgAGAFkBAAAQBgAAAAA=&#10;">
                <v:fill on="f" focussize="0,0"/>
                <v:stroke weight="1.5pt" color="#FF0000 [2404]" miterlimit="8" joinstyle="miter"/>
                <v:imagedata o:title=""/>
                <o:lock v:ext="edit" aspectratio="f"/>
              </v:shape>
            </w:pict>
          </mc:Fallback>
        </mc:AlternateContent>
      </w: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1</w:t>
      </w:r>
      <w:r>
        <w:rPr>
          <w:rFonts w:ascii="Times New Roman" w:hAnsi="Times New Roman" w:cs="Times New Roman"/>
          <w:i/>
          <w:iCs/>
          <w:color w:val="000000" w:themeColor="text1"/>
          <w:sz w:val="26"/>
          <w:szCs w:val="26"/>
          <w14:textFill>
            <w14:solidFill>
              <w14:schemeClr w14:val="tx1"/>
            </w14:solidFill>
          </w14:textFill>
        </w:rPr>
        <w:fldChar w:fldCharType="end"/>
      </w:r>
      <w:bookmarkStart w:id="47" w:name="_Toc3138"/>
      <w:bookmarkStart w:id="48" w:name="_Toc7767"/>
      <w:bookmarkStart w:id="49" w:name="_Toc24265"/>
      <w:bookmarkStart w:id="50" w:name="_Toc8405"/>
      <w:bookmarkStart w:id="51" w:name="_Toc24436"/>
      <w:bookmarkStart w:id="52" w:name="_Toc24743"/>
      <w:r>
        <w:rPr>
          <w:rFonts w:ascii="Times New Roman" w:hAnsi="Times New Roman" w:cs="Times New Roman"/>
          <w:i/>
          <w:iCs/>
          <w:color w:val="000000" w:themeColor="text1"/>
          <w:sz w:val="26"/>
          <w:szCs w:val="26"/>
          <w14:textFill>
            <w14:solidFill>
              <w14:schemeClr w14:val="tx1"/>
            </w14:solidFill>
          </w14:textFill>
        </w:rPr>
        <w:t>. Cài đặt MongoDB Community Server</w:t>
      </w:r>
      <w:bookmarkEnd w:id="47"/>
      <w:bookmarkEnd w:id="48"/>
      <w:bookmarkEnd w:id="49"/>
      <w:bookmarkEnd w:id="50"/>
      <w:bookmarkEnd w:id="51"/>
      <w:bookmarkEnd w:id="52"/>
    </w:p>
    <w:p w14:paraId="42CB20E1">
      <w:pPr>
        <w:spacing w:before="120" w:after="120" w:line="360" w:lineRule="auto"/>
        <w:ind w:left="130" w:hanging="130" w:hangingChars="50"/>
        <w:jc w:val="both"/>
        <w:rPr>
          <w:rFonts w:ascii="Times New Roman" w:hAnsi="Times New Roman"/>
          <w:sz w:val="26"/>
          <w:szCs w:val="26"/>
        </w:rPr>
      </w:pPr>
      <w:r>
        <w:rPr>
          <w:rFonts w:ascii="Times New Roman" w:hAnsi="Times New Roman"/>
          <w:sz w:val="26"/>
          <w:szCs w:val="26"/>
        </w:rPr>
        <w:t>Bước 2: Tải xuống MongoDB Commnunity Server và MongoDB Shell:</w:t>
      </w:r>
    </w:p>
    <w:p w14:paraId="1B6D0E6A">
      <w:pPr>
        <w:spacing w:before="120" w:after="120" w:line="360" w:lineRule="auto"/>
        <w:ind w:left="130" w:hanging="130" w:hangingChars="50"/>
        <w:jc w:val="center"/>
      </w:pPr>
      <w:r>
        <w:rPr>
          <w:sz w:val="26"/>
          <w:lang w:eastAsia="en-US"/>
        </w:rPr>
        <mc:AlternateContent>
          <mc:Choice Requires="wps">
            <w:drawing>
              <wp:anchor distT="0" distB="0" distL="114300" distR="114300" simplePos="0" relativeHeight="251661312" behindDoc="0" locked="0" layoutInCell="1" allowOverlap="1">
                <wp:simplePos x="0" y="0"/>
                <wp:positionH relativeFrom="column">
                  <wp:posOffset>2494280</wp:posOffset>
                </wp:positionH>
                <wp:positionV relativeFrom="paragraph">
                  <wp:posOffset>1998345</wp:posOffset>
                </wp:positionV>
                <wp:extent cx="809625" cy="285750"/>
                <wp:effectExtent l="9525" t="9525" r="19050" b="9525"/>
                <wp:wrapNone/>
                <wp:docPr id="14" name="Flowchart: Process 14"/>
                <wp:cNvGraphicFramePr/>
                <a:graphic xmlns:a="http://schemas.openxmlformats.org/drawingml/2006/main">
                  <a:graphicData uri="http://schemas.microsoft.com/office/word/2010/wordprocessingShape">
                    <wps:wsp>
                      <wps:cNvSpPr/>
                      <wps:spPr>
                        <a:xfrm>
                          <a:off x="0" y="0"/>
                          <a:ext cx="809625" cy="285750"/>
                        </a:xfrm>
                        <a:prstGeom prst="flowChartProcess">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6.4pt;margin-top:157.35pt;height:22.5pt;width:63.75pt;z-index:251661312;v-text-anchor:middle;mso-width-relative:page;mso-height-relative:page;" filled="f" stroked="t" coordsize="21600,21600" o:gfxdata="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PVrmnYAAAACwEAAA8AAAAAAAAAAQAgAAAAIgAAAGRycy9kb3ducmV2LnhtbFBL&#10;AQIUABQAAAAIAIdO4kCpK5ObaAIAAOQEAAAOAAAAAAAAAAEAIAAAACcBAABkcnMvZTJvRG9jLnht&#10;bFBLBQYAAAAABgAGAFkBAAABBgAAAAA=&#10;">
                <v:fill on="f" focussize="0,0"/>
                <v:stroke weight="1.5pt" color="#FF0000 [2404]" miterlimit="8" joinstyle="miter"/>
                <v:imagedata o:title=""/>
                <o:lock v:ext="edit" aspectratio="f"/>
              </v:shape>
            </w:pict>
          </mc:Fallback>
        </mc:AlternateContent>
      </w:r>
      <w:r>
        <w:rPr>
          <w:lang w:eastAsia="en-US"/>
        </w:rPr>
        <w:drawing>
          <wp:inline distT="0" distB="0" distL="114300" distR="114300">
            <wp:extent cx="5719445" cy="2383155"/>
            <wp:effectExtent l="0" t="0" r="10795" b="952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7"/>
                    <a:stretch>
                      <a:fillRect/>
                    </a:stretch>
                  </pic:blipFill>
                  <pic:spPr>
                    <a:xfrm>
                      <a:off x="0" y="0"/>
                      <a:ext cx="5719445" cy="2383155"/>
                    </a:xfrm>
                    <a:prstGeom prst="rect">
                      <a:avLst/>
                    </a:prstGeom>
                    <a:noFill/>
                    <a:ln>
                      <a:noFill/>
                    </a:ln>
                  </pic:spPr>
                </pic:pic>
              </a:graphicData>
            </a:graphic>
          </wp:inline>
        </w:drawing>
      </w:r>
    </w:p>
    <w:p w14:paraId="594448BE">
      <w:pPr>
        <w:spacing w:before="120" w:after="120" w:line="360" w:lineRule="auto"/>
        <w:ind w:left="130" w:hanging="130" w:hangingChars="50"/>
        <w:jc w:val="center"/>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2</w:t>
      </w:r>
      <w:r>
        <w:rPr>
          <w:rFonts w:ascii="Times New Roman" w:hAnsi="Times New Roman" w:cs="Times New Roman"/>
          <w:i/>
          <w:iCs/>
          <w:color w:val="000000" w:themeColor="text1"/>
          <w:sz w:val="26"/>
          <w:szCs w:val="26"/>
          <w14:textFill>
            <w14:solidFill>
              <w14:schemeClr w14:val="tx1"/>
            </w14:solidFill>
          </w14:textFill>
        </w:rPr>
        <w:fldChar w:fldCharType="end"/>
      </w:r>
      <w:bookmarkStart w:id="53" w:name="_Toc19647"/>
      <w:bookmarkStart w:id="54" w:name="_Toc10205"/>
      <w:bookmarkStart w:id="55" w:name="_Toc3689"/>
      <w:bookmarkStart w:id="56" w:name="_Toc24522"/>
      <w:bookmarkStart w:id="57" w:name="_Toc29505"/>
      <w:r>
        <w:rPr>
          <w:rFonts w:ascii="Times New Roman" w:hAnsi="Times New Roman" w:cs="Times New Roman"/>
          <w:i/>
          <w:iCs/>
          <w:color w:val="000000" w:themeColor="text1"/>
          <w:sz w:val="26"/>
          <w:szCs w:val="26"/>
          <w14:textFill>
            <w14:solidFill>
              <w14:schemeClr w14:val="tx1"/>
            </w14:solidFill>
          </w14:textFill>
        </w:rPr>
        <w:t>. Cài đặt MongoDB Shell</w:t>
      </w:r>
      <w:bookmarkEnd w:id="53"/>
      <w:bookmarkEnd w:id="54"/>
      <w:bookmarkEnd w:id="55"/>
      <w:bookmarkEnd w:id="56"/>
      <w:bookmarkEnd w:id="57"/>
    </w:p>
    <w:p w14:paraId="3AE9E821">
      <w:pPr>
        <w:spacing w:before="120" w:after="120" w:line="360" w:lineRule="auto"/>
        <w:ind w:left="100" w:hanging="100" w:hangingChars="50"/>
        <w:jc w:val="both"/>
        <w:rPr>
          <w:rFonts w:ascii="Times New Roman" w:hAnsi="Times New Roman" w:cs="Times New Roman"/>
          <w:sz w:val="26"/>
          <w:szCs w:val="26"/>
        </w:rPr>
      </w:pPr>
      <w:r>
        <w:tab/>
      </w:r>
      <w:r>
        <w:rPr>
          <w:rFonts w:ascii="Times New Roman" w:hAnsi="Times New Roman" w:cs="Times New Roman"/>
          <w:sz w:val="26"/>
          <w:szCs w:val="26"/>
        </w:rPr>
        <w:t>Bước 3: Tiến hành xác nhận tiến trình cài đặt:</w:t>
      </w:r>
    </w:p>
    <w:p w14:paraId="714FFBD7">
      <w:pPr>
        <w:spacing w:before="120" w:after="120" w:line="360" w:lineRule="auto"/>
        <w:jc w:val="center"/>
      </w:pPr>
      <w:r>
        <w:rPr>
          <w:lang w:eastAsia="en-US"/>
        </w:rPr>
        <mc:AlternateContent>
          <mc:Choice Requires="wps">
            <w:drawing>
              <wp:anchor distT="0" distB="0" distL="114300" distR="114300" simplePos="0" relativeHeight="251662336" behindDoc="0" locked="0" layoutInCell="1" allowOverlap="1">
                <wp:simplePos x="0" y="0"/>
                <wp:positionH relativeFrom="column">
                  <wp:posOffset>3618230</wp:posOffset>
                </wp:positionH>
                <wp:positionV relativeFrom="paragraph">
                  <wp:posOffset>3958590</wp:posOffset>
                </wp:positionV>
                <wp:extent cx="942975" cy="381000"/>
                <wp:effectExtent l="13970" t="13970" r="18415" b="16510"/>
                <wp:wrapNone/>
                <wp:docPr id="25" name="Flowchart: Process 25"/>
                <wp:cNvGraphicFramePr/>
                <a:graphic xmlns:a="http://schemas.openxmlformats.org/drawingml/2006/main">
                  <a:graphicData uri="http://schemas.microsoft.com/office/word/2010/wordprocessingShape">
                    <wps:wsp>
                      <wps:cNvSpPr/>
                      <wps:spPr>
                        <a:xfrm>
                          <a:off x="4532630" y="8140700"/>
                          <a:ext cx="942975" cy="381000"/>
                        </a:xfrm>
                        <a:prstGeom prst="flowChartProcess">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4.9pt;margin-top:311.7pt;height:30pt;width:74.25pt;z-index:251662336;v-text-anchor:middle;mso-width-relative:page;mso-height-relative:page;" filled="f" stroked="t" coordsize="21600,21600" o:gfxdata="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I9hg81wAAAAsBAAAPAAAAAAAAAAEAIAAAACIAAABkcnMv&#10;ZG93bnJldi54bWxQSwECFAAUAAAACACHTuJAg8+otXYCAADwBAAADgAAAAAAAAABACAAAAAmAQAA&#10;ZHJzL2Uyb0RvYy54bWxQSwUGAAAAAAYABgBZAQAADgYAAAAA&#10;">
                <v:fill on="f" focussize="0,0"/>
                <v:stroke weight="1.5pt" color="#FF0000 [2404]" miterlimit="8" joinstyle="miter"/>
                <v:imagedata o:title=""/>
                <o:lock v:ext="edit" aspectratio="f"/>
              </v:shape>
            </w:pict>
          </mc:Fallback>
        </mc:AlternateContent>
      </w:r>
      <w:r>
        <w:rPr>
          <w:lang w:eastAsia="en-US"/>
        </w:rPr>
        <w:drawing>
          <wp:inline distT="0" distB="0" distL="114300" distR="114300">
            <wp:extent cx="5731510" cy="4443095"/>
            <wp:effectExtent l="0" t="0" r="13970" b="698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18"/>
                    <a:stretch>
                      <a:fillRect/>
                    </a:stretch>
                  </pic:blipFill>
                  <pic:spPr>
                    <a:xfrm>
                      <a:off x="0" y="0"/>
                      <a:ext cx="5731510" cy="4443095"/>
                    </a:xfrm>
                    <a:prstGeom prst="rect">
                      <a:avLst/>
                    </a:prstGeom>
                    <a:noFill/>
                    <a:ln>
                      <a:noFill/>
                    </a:ln>
                  </pic:spPr>
                </pic:pic>
              </a:graphicData>
            </a:graphic>
          </wp:inline>
        </w:drawing>
      </w:r>
    </w:p>
    <w:p w14:paraId="7D3C9E3E">
      <w:pPr>
        <w:pStyle w:val="23"/>
        <w:spacing w:before="120" w:after="120" w:line="360" w:lineRule="auto"/>
        <w:jc w:val="center"/>
        <w:rPr>
          <w:color w:val="000000" w:themeColor="text1"/>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3</w:t>
      </w:r>
      <w:r>
        <w:rPr>
          <w:rFonts w:ascii="Times New Roman" w:hAnsi="Times New Roman" w:cs="Times New Roman"/>
          <w:i/>
          <w:iCs/>
          <w:color w:val="000000" w:themeColor="text1"/>
          <w:sz w:val="26"/>
          <w:szCs w:val="26"/>
          <w14:textFill>
            <w14:solidFill>
              <w14:schemeClr w14:val="tx1"/>
            </w14:solidFill>
          </w14:textFill>
        </w:rPr>
        <w:fldChar w:fldCharType="end"/>
      </w:r>
      <w:bookmarkStart w:id="58" w:name="_Toc17420"/>
      <w:bookmarkStart w:id="59" w:name="_Toc29340"/>
      <w:bookmarkStart w:id="60" w:name="_Toc16266"/>
      <w:bookmarkStart w:id="61" w:name="_Toc18485"/>
      <w:bookmarkStart w:id="62" w:name="_Toc25306"/>
      <w:r>
        <w:rPr>
          <w:rFonts w:ascii="Times New Roman" w:hAnsi="Times New Roman" w:cs="Times New Roman"/>
          <w:i/>
          <w:iCs/>
          <w:color w:val="000000" w:themeColor="text1"/>
          <w:sz w:val="26"/>
          <w:szCs w:val="26"/>
          <w14:textFill>
            <w14:solidFill>
              <w14:schemeClr w14:val="tx1"/>
            </w14:solidFill>
          </w14:textFill>
        </w:rPr>
        <w:t>. Setup cài đặt MongoDB</w:t>
      </w:r>
      <w:bookmarkEnd w:id="58"/>
      <w:bookmarkEnd w:id="59"/>
      <w:bookmarkEnd w:id="60"/>
      <w:bookmarkEnd w:id="61"/>
      <w:bookmarkEnd w:id="62"/>
    </w:p>
    <w:p w14:paraId="3EE233F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Bước 4: Hoàn thành cài đặt MongoDB Compass:</w:t>
      </w:r>
    </w:p>
    <w:p w14:paraId="1AB817EA">
      <w:pPr>
        <w:spacing w:before="120" w:after="120" w:line="360" w:lineRule="auto"/>
        <w:ind w:left="100" w:hanging="100" w:hangingChars="50"/>
        <w:jc w:val="center"/>
      </w:pPr>
      <w:r>
        <w:rPr>
          <w:lang w:eastAsia="en-US"/>
        </w:rPr>
        <w:drawing>
          <wp:inline distT="0" distB="0" distL="114300" distR="114300">
            <wp:extent cx="5719445" cy="2678430"/>
            <wp:effectExtent l="0" t="0" r="10795" b="381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9"/>
                    <a:stretch>
                      <a:fillRect/>
                    </a:stretch>
                  </pic:blipFill>
                  <pic:spPr>
                    <a:xfrm>
                      <a:off x="0" y="0"/>
                      <a:ext cx="5719445" cy="2678430"/>
                    </a:xfrm>
                    <a:prstGeom prst="rect">
                      <a:avLst/>
                    </a:prstGeom>
                    <a:noFill/>
                    <a:ln>
                      <a:noFill/>
                    </a:ln>
                  </pic:spPr>
                </pic:pic>
              </a:graphicData>
            </a:graphic>
          </wp:inline>
        </w:drawing>
      </w:r>
    </w:p>
    <w:p w14:paraId="494610A0">
      <w:pPr>
        <w:pStyle w:val="23"/>
        <w:spacing w:before="120" w:after="120" w:line="360" w:lineRule="auto"/>
        <w:ind w:left="130" w:hanging="130" w:hangingChars="50"/>
        <w:jc w:val="center"/>
        <w:rPr>
          <w:rFonts w:ascii="Times New Roman" w:hAnsi="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4</w:t>
      </w:r>
      <w:r>
        <w:rPr>
          <w:rFonts w:ascii="Times New Roman" w:hAnsi="Times New Roman" w:cs="Times New Roman"/>
          <w:i/>
          <w:iCs/>
          <w:color w:val="000000" w:themeColor="text1"/>
          <w:sz w:val="26"/>
          <w:szCs w:val="26"/>
          <w14:textFill>
            <w14:solidFill>
              <w14:schemeClr w14:val="tx1"/>
            </w14:solidFill>
          </w14:textFill>
        </w:rPr>
        <w:fldChar w:fldCharType="end"/>
      </w:r>
      <w:bookmarkStart w:id="63" w:name="_Toc13843"/>
      <w:bookmarkStart w:id="64" w:name="_Toc12956"/>
      <w:bookmarkStart w:id="65" w:name="_Toc30308"/>
      <w:bookmarkStart w:id="66" w:name="_Toc633"/>
      <w:bookmarkStart w:id="67" w:name="_Toc20687"/>
      <w:r>
        <w:rPr>
          <w:rFonts w:ascii="Times New Roman" w:hAnsi="Times New Roman" w:cs="Times New Roman"/>
          <w:i/>
          <w:iCs/>
          <w:color w:val="000000" w:themeColor="text1"/>
          <w:sz w:val="26"/>
          <w:szCs w:val="26"/>
          <w14:textFill>
            <w14:solidFill>
              <w14:schemeClr w14:val="tx1"/>
            </w14:solidFill>
          </w14:textFill>
        </w:rPr>
        <w:t>.  Giao diện MongoDB Compass</w:t>
      </w:r>
      <w:bookmarkEnd w:id="63"/>
      <w:bookmarkEnd w:id="64"/>
      <w:bookmarkEnd w:id="65"/>
      <w:bookmarkEnd w:id="66"/>
      <w:bookmarkEnd w:id="67"/>
    </w:p>
    <w:p w14:paraId="6050BD1A">
      <w:pPr>
        <w:spacing w:before="120" w:after="120" w:line="360" w:lineRule="auto"/>
        <w:ind w:left="100" w:hanging="100" w:hangingChars="50"/>
        <w:jc w:val="both"/>
      </w:pPr>
    </w:p>
    <w:p w14:paraId="46E7F2B3">
      <w:pPr>
        <w:spacing w:before="120" w:after="120" w:line="360" w:lineRule="auto"/>
        <w:rPr>
          <w:rFonts w:ascii="Times New Roman" w:hAnsi="Times New Roman" w:cs="Times New Roman"/>
          <w:i/>
          <w:iCs/>
          <w:color w:val="5B9BD5" w:themeColor="accent1"/>
          <w:sz w:val="26"/>
          <w:szCs w:val="26"/>
          <w14:textFill>
            <w14:solidFill>
              <w14:schemeClr w14:val="accent1"/>
            </w14:solidFill>
          </w14:textFill>
        </w:rPr>
      </w:pPr>
      <w:r>
        <w:rPr>
          <w:rFonts w:ascii="Times New Roman" w:hAnsi="Times New Roman" w:cs="Times New Roman"/>
          <w:i/>
          <w:iCs/>
          <w:color w:val="5B9BD5" w:themeColor="accent1"/>
          <w:sz w:val="26"/>
          <w:szCs w:val="26"/>
          <w14:textFill>
            <w14:solidFill>
              <w14:schemeClr w14:val="accent1"/>
            </w14:solidFill>
          </w14:textFill>
        </w:rPr>
        <w:br w:type="page"/>
      </w:r>
    </w:p>
    <w:p w14:paraId="43E64BF7">
      <w:pPr>
        <w:pStyle w:val="2"/>
        <w:spacing w:before="120" w:after="120" w:line="360" w:lineRule="auto"/>
        <w:jc w:val="center"/>
        <w:rPr>
          <w:rFonts w:ascii="Times New Roman" w:hAnsi="Times New Roman" w:cs="Times New Roman"/>
          <w:sz w:val="26"/>
          <w:szCs w:val="26"/>
        </w:rPr>
      </w:pPr>
      <w:bookmarkStart w:id="68" w:name="_Toc16232"/>
      <w:r>
        <w:rPr>
          <w:rFonts w:ascii="Times New Roman" w:hAnsi="Times New Roman" w:cs="Times New Roman"/>
          <w:sz w:val="26"/>
          <w:szCs w:val="26"/>
        </w:rPr>
        <w:t>CHƯƠNG 4: KẾT QUẢ NGHIÊN CỨU</w:t>
      </w:r>
      <w:bookmarkEnd w:id="68"/>
    </w:p>
    <w:p w14:paraId="39173486">
      <w:pPr>
        <w:numPr>
          <w:ilvl w:val="0"/>
          <w:numId w:val="29"/>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69" w:name="_Toc1018"/>
      <w:r>
        <w:rPr>
          <w:rFonts w:ascii="Times New Roman" w:hAnsi="Times New Roman" w:cs="Times New Roman"/>
          <w:b/>
          <w:bCs/>
          <w:sz w:val="26"/>
          <w:szCs w:val="26"/>
        </w:rPr>
        <w:t>Chọn dữ liệu mẫu thử</w:t>
      </w:r>
      <w:bookmarkEnd w:id="69"/>
    </w:p>
    <w:p w14:paraId="0E589ED4">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Chọn 3 đề thi tiếng Anh Reading dựa theo đề thi VSTEP đã ra:</w:t>
      </w:r>
    </w:p>
    <w:p w14:paraId="04FFB38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Nội dung đề:</w:t>
      </w:r>
    </w:p>
    <w:p w14:paraId="46111692">
      <w:pPr>
        <w:spacing w:before="120" w:after="120" w:line="360" w:lineRule="auto"/>
        <w:jc w:val="both"/>
      </w:pPr>
      <w:r>
        <w:rPr>
          <w:lang w:eastAsia="en-US"/>
        </w:rPr>
        <w:drawing>
          <wp:inline distT="0" distB="0" distL="114300" distR="114300">
            <wp:extent cx="5730240" cy="6560820"/>
            <wp:effectExtent l="0" t="0" r="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0"/>
                    <a:stretch>
                      <a:fillRect/>
                    </a:stretch>
                  </pic:blipFill>
                  <pic:spPr>
                    <a:xfrm>
                      <a:off x="0" y="0"/>
                      <a:ext cx="5730240" cy="6560820"/>
                    </a:xfrm>
                    <a:prstGeom prst="snip2DiagRect">
                      <a:avLst/>
                    </a:prstGeom>
                    <a:noFill/>
                    <a:ln>
                      <a:noFill/>
                    </a:ln>
                  </pic:spPr>
                </pic:pic>
              </a:graphicData>
            </a:graphic>
          </wp:inline>
        </w:drawing>
      </w:r>
    </w:p>
    <w:p w14:paraId="7403ECCB">
      <w:pPr>
        <w:pStyle w:val="23"/>
        <w:spacing w:before="120" w:after="120" w:line="360" w:lineRule="auto"/>
        <w:jc w:val="center"/>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5</w:t>
      </w:r>
      <w:r>
        <w:rPr>
          <w:rFonts w:ascii="Times New Roman" w:hAnsi="Times New Roman" w:cs="Times New Roman"/>
          <w:i/>
          <w:iCs/>
          <w:color w:val="000000" w:themeColor="text1"/>
          <w:sz w:val="26"/>
          <w:szCs w:val="26"/>
          <w14:textFill>
            <w14:solidFill>
              <w14:schemeClr w14:val="tx1"/>
            </w14:solidFill>
          </w14:textFill>
        </w:rPr>
        <w:fldChar w:fldCharType="end"/>
      </w:r>
      <w:bookmarkStart w:id="70" w:name="_Toc20095"/>
      <w:bookmarkStart w:id="71" w:name="_Toc23051"/>
      <w:bookmarkStart w:id="72" w:name="_Toc29895"/>
      <w:bookmarkStart w:id="73" w:name="_Toc18035"/>
      <w:bookmarkStart w:id="74" w:name="_Toc29896"/>
      <w:r>
        <w:rPr>
          <w:rFonts w:ascii="Times New Roman" w:hAnsi="Times New Roman" w:cs="Times New Roman"/>
          <w:i/>
          <w:iCs/>
          <w:color w:val="000000" w:themeColor="text1"/>
          <w:sz w:val="26"/>
          <w:szCs w:val="26"/>
          <w14:textFill>
            <w14:solidFill>
              <w14:schemeClr w14:val="tx1"/>
            </w14:solidFill>
          </w14:textFill>
        </w:rPr>
        <w:t>. Minh họa đề 1</w:t>
      </w:r>
      <w:bookmarkEnd w:id="70"/>
      <w:bookmarkEnd w:id="71"/>
      <w:bookmarkEnd w:id="72"/>
      <w:bookmarkEnd w:id="73"/>
      <w:bookmarkEnd w:id="74"/>
    </w:p>
    <w:p w14:paraId="24B6110C">
      <w:pPr>
        <w:spacing w:before="120" w:after="120" w:line="360" w:lineRule="auto"/>
        <w:rPr>
          <w:sz w:val="26"/>
          <w:szCs w:val="26"/>
        </w:rPr>
      </w:pPr>
      <w:r>
        <w:rPr>
          <w:rFonts w:ascii="Times New Roman" w:hAnsi="Times New Roman" w:cs="Times New Roman"/>
          <w:color w:val="000000" w:themeColor="text1"/>
          <w:sz w:val="26"/>
          <w:szCs w:val="26"/>
          <w14:textFill>
            <w14:solidFill>
              <w14:schemeClr w14:val="tx1"/>
            </w14:solidFill>
          </w14:textFill>
        </w:rPr>
        <w:t xml:space="preserve">Nguồn tài liệu: </w:t>
      </w:r>
      <w:r>
        <w:fldChar w:fldCharType="begin"/>
      </w:r>
      <w:r>
        <w:instrText xml:space="preserve"> HYPERLINK "https://evstep.edu.vn/de-thi-vstep-b1-co-dap-va-phuong-phap-on-luyen" </w:instrText>
      </w:r>
      <w:r>
        <w:fldChar w:fldCharType="separate"/>
      </w:r>
      <w:r>
        <w:rPr>
          <w:rStyle w:val="36"/>
          <w:rFonts w:ascii="Times New Roman" w:hAnsi="Times New Roman"/>
          <w:color w:val="000000" w:themeColor="text1"/>
          <w:sz w:val="26"/>
          <w:szCs w:val="26"/>
          <w14:textFill>
            <w14:solidFill>
              <w14:schemeClr w14:val="tx1"/>
            </w14:solidFill>
          </w14:textFill>
        </w:rPr>
        <w:t>https://evstep.edu.vn/de-thi-vstep-b1-co-dap-va-phuong-phap-on-luyen</w:t>
      </w:r>
      <w:r>
        <w:rPr>
          <w:rStyle w:val="36"/>
          <w:rFonts w:ascii="Times New Roman" w:hAnsi="Times New Roman"/>
          <w:color w:val="000000" w:themeColor="text1"/>
          <w:sz w:val="26"/>
          <w:szCs w:val="26"/>
          <w14:textFill>
            <w14:solidFill>
              <w14:schemeClr w14:val="tx1"/>
            </w14:solidFill>
          </w14:textFill>
        </w:rPr>
        <w:fldChar w:fldCharType="end"/>
      </w:r>
    </w:p>
    <w:p w14:paraId="69091838">
      <w:pPr>
        <w:spacing w:before="120" w:after="120" w:line="360" w:lineRule="auto"/>
        <w:ind w:left="130" w:hanging="130" w:hangingChars="50"/>
        <w:jc w:val="center"/>
        <w:rPr>
          <w:sz w:val="26"/>
          <w:szCs w:val="26"/>
        </w:rPr>
      </w:pPr>
    </w:p>
    <w:p w14:paraId="6AD68413">
      <w:pPr>
        <w:spacing w:before="120" w:after="120" w:line="360" w:lineRule="auto"/>
        <w:jc w:val="center"/>
      </w:pPr>
      <w:r>
        <w:rPr>
          <w:lang w:eastAsia="en-US"/>
        </w:rPr>
        <w:drawing>
          <wp:inline distT="0" distB="0" distL="114300" distR="114300">
            <wp:extent cx="5729605" cy="6785610"/>
            <wp:effectExtent l="0" t="0" r="635" b="1143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1"/>
                    <a:stretch>
                      <a:fillRect/>
                    </a:stretch>
                  </pic:blipFill>
                  <pic:spPr>
                    <a:xfrm>
                      <a:off x="0" y="0"/>
                      <a:ext cx="5729605" cy="6785610"/>
                    </a:xfrm>
                    <a:prstGeom prst="rect">
                      <a:avLst/>
                    </a:prstGeom>
                    <a:noFill/>
                    <a:ln>
                      <a:noFill/>
                    </a:ln>
                  </pic:spPr>
                </pic:pic>
              </a:graphicData>
            </a:graphic>
          </wp:inline>
        </w:drawing>
      </w:r>
    </w:p>
    <w:p w14:paraId="4A0613DD">
      <w:pPr>
        <w:pStyle w:val="23"/>
        <w:spacing w:before="120" w:after="120" w:line="360" w:lineRule="auto"/>
        <w:jc w:val="center"/>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6</w:t>
      </w:r>
      <w:r>
        <w:rPr>
          <w:rFonts w:ascii="Times New Roman" w:hAnsi="Times New Roman" w:cs="Times New Roman"/>
          <w:i/>
          <w:iCs/>
          <w:color w:val="000000" w:themeColor="text1"/>
          <w:sz w:val="26"/>
          <w:szCs w:val="26"/>
          <w14:textFill>
            <w14:solidFill>
              <w14:schemeClr w14:val="tx1"/>
            </w14:solidFill>
          </w14:textFill>
        </w:rPr>
        <w:fldChar w:fldCharType="end"/>
      </w:r>
      <w:bookmarkStart w:id="75" w:name="_Toc14771"/>
      <w:bookmarkStart w:id="76" w:name="_Toc16910"/>
      <w:bookmarkStart w:id="77" w:name="_Toc32359"/>
      <w:bookmarkStart w:id="78" w:name="_Toc3974"/>
      <w:bookmarkStart w:id="79" w:name="_Toc13571"/>
      <w:r>
        <w:rPr>
          <w:rFonts w:ascii="Times New Roman" w:hAnsi="Times New Roman" w:cs="Times New Roman"/>
          <w:i/>
          <w:iCs/>
          <w:color w:val="000000" w:themeColor="text1"/>
          <w:sz w:val="26"/>
          <w:szCs w:val="26"/>
          <w14:textFill>
            <w14:solidFill>
              <w14:schemeClr w14:val="tx1"/>
            </w14:solidFill>
          </w14:textFill>
        </w:rPr>
        <w:t>. Minh họa đề 2</w:t>
      </w:r>
      <w:bookmarkEnd w:id="75"/>
      <w:bookmarkEnd w:id="76"/>
      <w:bookmarkEnd w:id="77"/>
      <w:bookmarkEnd w:id="78"/>
      <w:bookmarkEnd w:id="79"/>
    </w:p>
    <w:p w14:paraId="57B8554D">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Nguồn tài liệu: </w:t>
      </w:r>
      <w:r>
        <w:fldChar w:fldCharType="begin"/>
      </w:r>
      <w:r>
        <w:instrText xml:space="preserve"> HYPERLINK "https://evstep.edu.vn/tham-khao-de-vstep-b2-co-dap-an-chuan-xac-nhat" </w:instrText>
      </w:r>
      <w:r>
        <w:fldChar w:fldCharType="separate"/>
      </w:r>
      <w:r>
        <w:rPr>
          <w:rStyle w:val="51"/>
          <w:rFonts w:ascii="Times New Roman" w:hAnsi="Times New Roman"/>
          <w:color w:val="000000" w:themeColor="text1"/>
          <w:sz w:val="26"/>
          <w:szCs w:val="26"/>
          <w14:textFill>
            <w14:solidFill>
              <w14:schemeClr w14:val="tx1"/>
            </w14:solidFill>
          </w14:textFill>
        </w:rPr>
        <w:t>https://evstep.edu.vn/tham-khao-de-vstep-b2-co-dap-an-chuan-xac-nhat</w:t>
      </w:r>
      <w:r>
        <w:rPr>
          <w:rStyle w:val="51"/>
          <w:rFonts w:ascii="Times New Roman" w:hAnsi="Times New Roman"/>
          <w:color w:val="000000" w:themeColor="text1"/>
          <w:sz w:val="26"/>
          <w:szCs w:val="26"/>
          <w14:textFill>
            <w14:solidFill>
              <w14:schemeClr w14:val="tx1"/>
            </w14:solidFill>
          </w14:textFill>
        </w:rPr>
        <w:fldChar w:fldCharType="end"/>
      </w:r>
    </w:p>
    <w:p w14:paraId="3D09BE59">
      <w:pPr>
        <w:spacing w:before="120" w:after="120" w:line="360" w:lineRule="auto"/>
        <w:ind w:left="130" w:hanging="130" w:hangingChars="50"/>
        <w:jc w:val="center"/>
        <w:rPr>
          <w:sz w:val="26"/>
          <w:szCs w:val="26"/>
        </w:rPr>
      </w:pPr>
    </w:p>
    <w:p w14:paraId="2807D7BC">
      <w:pPr>
        <w:spacing w:before="120" w:after="120" w:line="360" w:lineRule="auto"/>
        <w:jc w:val="center"/>
      </w:pPr>
      <w:r>
        <w:rPr>
          <w:lang w:eastAsia="en-US"/>
        </w:rPr>
        <w:drawing>
          <wp:inline distT="0" distB="0" distL="114300" distR="114300">
            <wp:extent cx="5727700" cy="6687185"/>
            <wp:effectExtent l="0" t="0" r="254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2"/>
                    <a:stretch>
                      <a:fillRect/>
                    </a:stretch>
                  </pic:blipFill>
                  <pic:spPr>
                    <a:xfrm>
                      <a:off x="0" y="0"/>
                      <a:ext cx="5727700" cy="6687185"/>
                    </a:xfrm>
                    <a:prstGeom prst="rect">
                      <a:avLst/>
                    </a:prstGeom>
                    <a:noFill/>
                    <a:ln>
                      <a:noFill/>
                    </a:ln>
                  </pic:spPr>
                </pic:pic>
              </a:graphicData>
            </a:graphic>
          </wp:inline>
        </w:drawing>
      </w:r>
    </w:p>
    <w:p w14:paraId="24E4FA90">
      <w:pPr>
        <w:pStyle w:val="23"/>
        <w:spacing w:before="120" w:after="120" w:line="360" w:lineRule="auto"/>
        <w:jc w:val="center"/>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cs="Times New Roman"/>
          <w:i/>
          <w:iCs/>
          <w:color w:val="000000" w:themeColor="text1"/>
          <w:sz w:val="26"/>
          <w:szCs w:val="26"/>
          <w14:textFill>
            <w14:solidFill>
              <w14:schemeClr w14:val="tx1"/>
            </w14:solidFill>
          </w14:textFill>
        </w:rPr>
        <w:t xml:space="preserve">Hình </w:t>
      </w:r>
      <w:r>
        <w:rPr>
          <w:rFonts w:ascii="Times New Roman" w:hAnsi="Times New Roman" w:cs="Times New Roman"/>
          <w:i/>
          <w:iCs/>
          <w:color w:val="000000" w:themeColor="text1"/>
          <w:sz w:val="26"/>
          <w:szCs w:val="26"/>
          <w14:textFill>
            <w14:solidFill>
              <w14:schemeClr w14:val="tx1"/>
            </w14:solidFill>
          </w14:textFill>
        </w:rPr>
        <w:fldChar w:fldCharType="begin"/>
      </w:r>
      <w:r>
        <w:rPr>
          <w:rFonts w:ascii="Times New Roman" w:hAnsi="Times New Roman" w:cs="Times New Roman"/>
          <w:i/>
          <w:iCs/>
          <w:color w:val="000000" w:themeColor="text1"/>
          <w:sz w:val="26"/>
          <w:szCs w:val="26"/>
          <w14:textFill>
            <w14:solidFill>
              <w14:schemeClr w14:val="tx1"/>
            </w14:solidFill>
          </w14:textFill>
        </w:rPr>
        <w:instrText xml:space="preserve"> SEQ Hình \* ARABIC </w:instrText>
      </w:r>
      <w:r>
        <w:rPr>
          <w:rFonts w:ascii="Times New Roman" w:hAnsi="Times New Roman" w:cs="Times New Roman"/>
          <w:i/>
          <w:iCs/>
          <w:color w:val="000000" w:themeColor="text1"/>
          <w:sz w:val="26"/>
          <w:szCs w:val="26"/>
          <w14:textFill>
            <w14:solidFill>
              <w14:schemeClr w14:val="tx1"/>
            </w14:solidFill>
          </w14:textFill>
        </w:rPr>
        <w:fldChar w:fldCharType="separate"/>
      </w:r>
      <w:r>
        <w:rPr>
          <w:rFonts w:ascii="Times New Roman" w:hAnsi="Times New Roman" w:cs="Times New Roman"/>
          <w:i/>
          <w:iCs/>
          <w:color w:val="000000" w:themeColor="text1"/>
          <w:sz w:val="26"/>
          <w:szCs w:val="26"/>
          <w14:textFill>
            <w14:solidFill>
              <w14:schemeClr w14:val="tx1"/>
            </w14:solidFill>
          </w14:textFill>
        </w:rPr>
        <w:t>7</w:t>
      </w:r>
      <w:r>
        <w:rPr>
          <w:rFonts w:ascii="Times New Roman" w:hAnsi="Times New Roman" w:cs="Times New Roman"/>
          <w:i/>
          <w:iCs/>
          <w:color w:val="000000" w:themeColor="text1"/>
          <w:sz w:val="26"/>
          <w:szCs w:val="26"/>
          <w14:textFill>
            <w14:solidFill>
              <w14:schemeClr w14:val="tx1"/>
            </w14:solidFill>
          </w14:textFill>
        </w:rPr>
        <w:fldChar w:fldCharType="end"/>
      </w:r>
      <w:bookmarkStart w:id="80" w:name="_Toc10270"/>
      <w:bookmarkStart w:id="81" w:name="_Toc5303"/>
      <w:bookmarkStart w:id="82" w:name="_Toc16043"/>
      <w:bookmarkStart w:id="83" w:name="_Toc27257"/>
      <w:bookmarkStart w:id="84" w:name="_Toc5848"/>
      <w:r>
        <w:rPr>
          <w:rFonts w:ascii="Times New Roman" w:hAnsi="Times New Roman" w:cs="Times New Roman"/>
          <w:i/>
          <w:iCs/>
          <w:color w:val="000000" w:themeColor="text1"/>
          <w:sz w:val="26"/>
          <w:szCs w:val="26"/>
          <w14:textFill>
            <w14:solidFill>
              <w14:schemeClr w14:val="tx1"/>
            </w14:solidFill>
          </w14:textFill>
        </w:rPr>
        <w:t>. Minh họa đề 3</w:t>
      </w:r>
      <w:bookmarkEnd w:id="80"/>
      <w:bookmarkEnd w:id="81"/>
      <w:bookmarkEnd w:id="82"/>
      <w:bookmarkEnd w:id="83"/>
      <w:bookmarkEnd w:id="84"/>
    </w:p>
    <w:p w14:paraId="71246F5A">
      <w:pPr>
        <w:spacing w:before="120" w:after="120" w:line="360" w:lineRule="auto"/>
        <w:rPr>
          <w:sz w:val="26"/>
          <w:szCs w:val="26"/>
        </w:rPr>
      </w:pPr>
      <w:r>
        <w:rPr>
          <w:rFonts w:ascii="Times New Roman" w:hAnsi="Times New Roman" w:cs="Times New Roman"/>
          <w:color w:val="000000" w:themeColor="text1"/>
          <w:sz w:val="26"/>
          <w:szCs w:val="26"/>
          <w14:textFill>
            <w14:solidFill>
              <w14:schemeClr w14:val="tx1"/>
            </w14:solidFill>
          </w14:textFill>
        </w:rPr>
        <w:t xml:space="preserve">Nguồn tài liệu: </w:t>
      </w:r>
      <w:r>
        <w:fldChar w:fldCharType="begin"/>
      </w:r>
      <w:r>
        <w:instrText xml:space="preserve"> HYPERLINK "https://evstep.edu.vn/tham-khao-de-vstep-b2-co-dap-an-chuan-xac-nhat" </w:instrText>
      </w:r>
      <w:r>
        <w:fldChar w:fldCharType="separate"/>
      </w:r>
      <w:r>
        <w:rPr>
          <w:rStyle w:val="51"/>
          <w:rFonts w:ascii="Times New Roman" w:hAnsi="Times New Roman"/>
          <w:color w:val="000000" w:themeColor="text1"/>
          <w:sz w:val="26"/>
          <w:szCs w:val="26"/>
          <w14:textFill>
            <w14:solidFill>
              <w14:schemeClr w14:val="tx1"/>
            </w14:solidFill>
          </w14:textFill>
        </w:rPr>
        <w:t>https://evstep.edu.vn/tham-khao-de-vstep-b2-co-dap-an-chuan-xac-nhat</w:t>
      </w:r>
      <w:r>
        <w:rPr>
          <w:rStyle w:val="51"/>
          <w:rFonts w:ascii="Times New Roman" w:hAnsi="Times New Roman"/>
          <w:color w:val="000000" w:themeColor="text1"/>
          <w:sz w:val="26"/>
          <w:szCs w:val="26"/>
          <w14:textFill>
            <w14:solidFill>
              <w14:schemeClr w14:val="tx1"/>
            </w14:solidFill>
          </w14:textFill>
        </w:rPr>
        <w:fldChar w:fldCharType="end"/>
      </w:r>
    </w:p>
    <w:p w14:paraId="3EF66305">
      <w:pPr>
        <w:numPr>
          <w:ilvl w:val="0"/>
          <w:numId w:val="29"/>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85" w:name="_Toc21848"/>
      <w:r>
        <w:rPr>
          <w:rFonts w:ascii="Times New Roman" w:hAnsi="Times New Roman" w:cs="Times New Roman"/>
          <w:b/>
          <w:bCs/>
          <w:sz w:val="26"/>
          <w:szCs w:val="26"/>
        </w:rPr>
        <w:t>Nhập dữ liệu mẫu thử</w:t>
      </w:r>
      <w:bookmarkEnd w:id="85"/>
    </w:p>
    <w:p w14:paraId="2B415D8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Tổng quát hệ thống gồm 1 Collection với 15 Documents. Mỗi Documents chứa thông tin 1 thí sinh, đề thi và kết quả thi của thí sinh đó. Sau đây là mẫu cấu trúc cơ bản của đề 3 dựa trên đề thi có sẵn:</w:t>
      </w:r>
    </w:p>
    <w:p w14:paraId="6B5D3ED1">
      <w:pPr>
        <w:spacing w:before="120" w:after="120" w:line="360" w:lineRule="auto"/>
        <w:ind w:firstLine="720"/>
        <w:jc w:val="both"/>
        <w:rPr>
          <w:rFonts w:ascii="Times New Roman" w:hAnsi="Times New Roman"/>
          <w:sz w:val="26"/>
          <w:szCs w:val="26"/>
        </w:rPr>
      </w:pPr>
      <w:r>
        <w:rPr>
          <w:rFonts w:ascii="Times New Roman" w:hAnsi="Times New Roman"/>
          <w:sz w:val="26"/>
          <w:szCs w:val="26"/>
        </w:rPr>
        <w:t>{</w:t>
      </w:r>
    </w:p>
    <w:p w14:paraId="6E04315F">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"_id": {</w:t>
      </w:r>
    </w:p>
    <w:p w14:paraId="5422521F">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"$oid": "675d5be80cfb7d2a236c249b"</w:t>
      </w:r>
    </w:p>
    <w:p w14:paraId="74F5BFE9">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3C86323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"id": 14,</w:t>
      </w:r>
    </w:p>
    <w:p w14:paraId="5F8D87B2">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"ngay_thi": {</w:t>
      </w:r>
    </w:p>
    <w:p w14:paraId="039A0944">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"$date": "2024-01-02T00:00:00.000Z"</w:t>
      </w:r>
    </w:p>
    <w:p w14:paraId="5A671D9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70001F4A">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"ten": "Phan Thanh Phương",</w:t>
      </w:r>
    </w:p>
    <w:p w14:paraId="0137061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"email": "11023phuongthognminh@gmail.com",</w:t>
      </w:r>
    </w:p>
    <w:p w14:paraId="6323A73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"mat_khau": "***",</w:t>
      </w:r>
    </w:p>
    <w:p w14:paraId="389EB9B8">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"ngay_tao": {</w:t>
      </w:r>
    </w:p>
    <w:p w14:paraId="129627CC">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"$date": "2021-01-15T00:00:00.000Z"</w:t>
      </w:r>
    </w:p>
    <w:p w14:paraId="2562C613">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5DBA323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"diem_so": 3,</w:t>
      </w:r>
    </w:p>
    <w:p w14:paraId="25407F09">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"dethi": {</w:t>
      </w:r>
    </w:p>
    <w:p w14:paraId="6AFE3E7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"ma_de": 3,</w:t>
      </w:r>
    </w:p>
    <w:p w14:paraId="057948C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w:t>
      </w:r>
    </w:p>
    <w:p w14:paraId="5A4C03CD">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"doan_mot": {</w:t>
      </w:r>
    </w:p>
    <w:p w14:paraId="721A109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"Doctors treat patients for free at clinic in Ha Noi\nFor 20 years, Dang Thi Nhan, 67, has been waking up about 30 minutes earlier each day to bake cakes or prepare tea for two retired doctors in a clinic near her house in Ha Noi's Giap Bat Ward. That is all Nhan can offer as thanks to doctors who provide free health checks for herself, her paralysed husband and their 43-year-old disabled son. \"If one day they cannot take care of themselves and need someone to look after, I will do it voluntarily till the day they are gone,\" Nhan said.\nThe small clinic, situated on Kim Dong Street, has become familiar to many people in Ha Noi. It was established in 1992 by Dr Trung Thi Hoi To, 84, a former principal of Nam Dinh Medical College, Le Thi Soc, 87, a retired nurse from Saint Paul Municipal Hospital, and Le Thanh Thuoc, the late deputy director of the Viet Nam National Cancer Hospital, who died last year. The clinic used to open every Monday and Thursday. However, after doctor Thuoc died and due to the deteriorating health of the two other medics, the clinic now only opens on Monday mornings at 8 a.m. Patients not only receive health checks, but they also receive free medicine.\nSince 2014, the clinic has treated about 8,500 patients, according to Giap Bat ward's Red Cross Association. On its first days, the clinic faced numerous difficulties due to lack of money. Mrs. To, founder of the clinic, had to spend her own pension and encourage her children and relatives to donate money to purchase medical equipment and medicine. The clinic also had to relocate seven times as To and her co-workers could not afford high rents. Despite these difficulties, they never thought of giving up. \"Being able to help my patients brings me unspeakable joy. This is also my life target. It warms my heart to see the happy faces of the patients,\" To said.\nTran Thi Toan, 64, a patient from Nam Dinh Province, now works as a servant in Ha Noi. She is grateful to doctor To and nurse Soc not just for the free treatment, but for their caring manner, Toan said: \"They give me meticulous treatment and clear, detailed instruction as well as advise me on a healthy and happy lifestyle\". Toan feels shy about her job, so the doctors' care and compassionate attitude have become her inspiration in life.\nTo the doctors, the most precious thing they receive from their patients is confidence in their skills, which can only be achieved through ethics and medical excellence. \"The success of a doctor does not lie in how much money they earn, but how many people they help\", Soc said. Sharing Soc's opinion, To said that \"Medical practitioners should not consider their profession as a tool to get rich. They should not benefit from their patients' pain. Patients come first, not money.\"",</w:t>
      </w:r>
    </w:p>
    <w:p w14:paraId="1AE4928A">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"cau_mot": {</w:t>
      </w:r>
    </w:p>
    <w:p w14:paraId="7812C7EE">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"How old was Dang Thi Nhan when she first started to bake cakes or prepare tea for the doctors?",</w:t>
      </w:r>
    </w:p>
    <w:p w14:paraId="2DA08BC9">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"A": "47",</w:t>
      </w:r>
    </w:p>
    <w:p w14:paraId="1CBA88FF">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"B": "67",</w:t>
      </w:r>
    </w:p>
    <w:p w14:paraId="487E16F3">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 "64",</w:t>
      </w:r>
    </w:p>
    <w:p w14:paraId="3D7E18CB">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 "47",</w:t>
      </w:r>
    </w:p>
    <w:p w14:paraId="41C61E31">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"dap_an_dung": "A",</w:t>
      </w:r>
    </w:p>
    <w:p w14:paraId="26123CD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"dap_an_thi_sinh": "D"</w:t>
      </w:r>
    </w:p>
    <w:p w14:paraId="1018FB4B">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4BD74E0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"cau_hai": {</w:t>
      </w:r>
    </w:p>
    <w:p w14:paraId="0AB6992D">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"The word \"they\" in paragraph 1 refers to ...............",</w:t>
      </w:r>
    </w:p>
    <w:p w14:paraId="44B7886E">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"A": "two doctors",</w:t>
      </w:r>
    </w:p>
    <w:p w14:paraId="1202139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"B": "husband and son",</w:t>
      </w:r>
    </w:p>
    <w:p w14:paraId="7C404B27">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 "health checks",</w:t>
      </w:r>
    </w:p>
    <w:p w14:paraId="2E80B01B">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 "cakes",</w:t>
      </w:r>
    </w:p>
    <w:p w14:paraId="3ED1C372">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"dap_an_dung": "A",</w:t>
      </w:r>
    </w:p>
    <w:p w14:paraId="34B1E4A4">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"dap_an_thi_sinh": "A"</w:t>
      </w:r>
    </w:p>
    <w:p w14:paraId="652CCB7B">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p>
    <w:p w14:paraId="5E679415">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b/>
          <w:bCs/>
          <w:sz w:val="26"/>
          <w:szCs w:val="26"/>
        </w:rPr>
        <w:t xml:space="preserve">     …</w:t>
      </w:r>
    </w:p>
    <w:p w14:paraId="5629E064">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"cau_muoi": {</w:t>
      </w:r>
    </w:p>
    <w:p w14:paraId="39D5586A">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"noi_dung": "According to paragraph 5, the softwoods in the South posed which of the following problems for southern potash?",</w:t>
      </w:r>
    </w:p>
    <w:p w14:paraId="64DDC3AD">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"A": "The softwoods were not very plentiful.",</w:t>
      </w:r>
    </w:p>
    <w:p w14:paraId="662CCF91">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"B": "The softwoods could not be used to build houses.",</w:t>
      </w:r>
    </w:p>
    <w:p w14:paraId="034CD880">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"C": "The softwoods were not very rich in potash.",</w:t>
      </w:r>
    </w:p>
    <w:p w14:paraId="0565D96A">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 "The softwoods were not very useful for making potash.",</w:t>
      </w:r>
    </w:p>
    <w:p w14:paraId="0C3A0254">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"dap_an_dung": "C",</w:t>
      </w:r>
    </w:p>
    <w:p w14:paraId="7BFACC0D">
      <w:pPr>
        <w:spacing w:before="120" w:after="120" w:line="360" w:lineRule="auto"/>
        <w:ind w:firstLine="720"/>
        <w:jc w:val="both"/>
        <w:rPr>
          <w:rFonts w:ascii="Times New Roman" w:hAnsi="Times New Roman"/>
          <w:sz w:val="26"/>
          <w:szCs w:val="26"/>
        </w:rPr>
      </w:pPr>
      <w:r>
        <w:rPr>
          <w:rFonts w:ascii="Times New Roman" w:hAnsi="Times New Roman"/>
          <w:sz w:val="26"/>
          <w:szCs w:val="26"/>
        </w:rPr>
        <w:t xml:space="preserve">          "dap_an_thi_sinh": "C" }}}}}</w:t>
      </w:r>
    </w:p>
    <w:p w14:paraId="40A786B6">
      <w:pPr>
        <w:numPr>
          <w:ilvl w:val="0"/>
          <w:numId w:val="29"/>
        </w:numPr>
        <w:spacing w:before="120" w:after="120" w:line="360" w:lineRule="auto"/>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86" w:name="_Toc2799"/>
      <w:r>
        <w:rPr>
          <w:rFonts w:ascii="Times New Roman" w:hAnsi="Times New Roman" w:cs="Times New Roman"/>
          <w:b/>
          <w:bCs/>
          <w:sz w:val="26"/>
          <w:szCs w:val="26"/>
        </w:rPr>
        <w:t>Đặt và chạy các câu truy vấn</w:t>
      </w:r>
      <w:bookmarkEnd w:id="86"/>
    </w:p>
    <w:p w14:paraId="43A966E3">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Đếm tổng số thí sinh tham gia thi</w:t>
      </w:r>
    </w:p>
    <w:p w14:paraId="22114940">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3875C6D2">
      <w:pPr>
        <w:spacing w:before="120" w:after="120" w:line="360" w:lineRule="auto"/>
        <w:ind w:firstLine="390" w:firstLineChars="150"/>
        <w:rPr>
          <w:rFonts w:ascii="Times New Roman" w:hAnsi="Times New Roman" w:cs="Times New Roman"/>
          <w:sz w:val="26"/>
          <w:szCs w:val="26"/>
        </w:rPr>
      </w:pPr>
      <w:r>
        <w:rPr>
          <w:rFonts w:ascii="Times New Roman" w:hAnsi="Times New Roman" w:cs="Times New Roman"/>
          <w:sz w:val="26"/>
          <w:szCs w:val="26"/>
        </w:rPr>
        <w:t>db.Thi_sinh.countDocuments({})</w:t>
      </w:r>
    </w:p>
    <w:p w14:paraId="35FC3944">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Kết quả: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F13B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274EAAD5">
            <w:pPr>
              <w:widowControl w:val="0"/>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&lt; 15</w:t>
            </w:r>
          </w:p>
        </w:tc>
      </w:tr>
    </w:tbl>
    <w:p w14:paraId="351E2514">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các thí sinh thi ngày 2</w:t>
      </w:r>
    </w:p>
    <w:p w14:paraId="576AD26C">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6530357C">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db.Thi_sinh.countDocuments({"ngay_thi": ISODate("2024-01-02T00:00:00Z")})</w:t>
      </w:r>
    </w:p>
    <w:p w14:paraId="0D7E0740">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Kết quả: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EF3B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53FA2BEF">
            <w:pPr>
              <w:widowControl w:val="0"/>
              <w:spacing w:before="120" w:after="120" w:line="360" w:lineRule="auto"/>
              <w:jc w:val="both"/>
            </w:pPr>
            <w:r>
              <w:rPr>
                <w:rFonts w:ascii="Times New Roman" w:hAnsi="Times New Roman" w:cs="Times New Roman"/>
                <w:sz w:val="26"/>
                <w:szCs w:val="26"/>
              </w:rPr>
              <w:t>&lt; 5</w:t>
            </w:r>
          </w:p>
        </w:tc>
      </w:tr>
    </w:tbl>
    <w:p w14:paraId="064AF546">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Đếm số thí sinh làm đề số 3</w:t>
      </w:r>
    </w:p>
    <w:p w14:paraId="2D3B5793">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151EEEF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db.Thi_sinh.countDocuments({"dethi.ma_de":3})</w:t>
      </w:r>
    </w:p>
    <w:p w14:paraId="6D8D762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Kết quả: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3ACD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3D0773F5">
            <w:pPr>
              <w:widowControl w:val="0"/>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&lt; 5</w:t>
            </w:r>
          </w:p>
        </w:tc>
      </w:tr>
    </w:tbl>
    <w:p w14:paraId="566E2A2E">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Tìm các thí sinh thi đề 3 và sắp xếp theo ngày thi gần nhất</w:t>
      </w:r>
    </w:p>
    <w:p w14:paraId="79DD7792">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4AD20FA6">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db.Thi_sinh.find({“dethi.ma_de”: 3}).sort({“ngay_thi”:-1})</w:t>
      </w:r>
    </w:p>
    <w:p w14:paraId="2AAC9F94">
      <w:pPr>
        <w:rPr>
          <w:rFonts w:ascii="Times New Roman" w:hAnsi="Times New Roman" w:cs="Times New Roman"/>
          <w:sz w:val="26"/>
          <w:szCs w:val="26"/>
        </w:rPr>
      </w:pPr>
      <w:r>
        <w:rPr>
          <w:rFonts w:ascii="Times New Roman" w:hAnsi="Times New Roman" w:cs="Times New Roman"/>
          <w:sz w:val="26"/>
          <w:szCs w:val="26"/>
        </w:rPr>
        <w:br w:type="page"/>
      </w:r>
    </w:p>
    <w:p w14:paraId="4B4BD45A">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C6B2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7AE44EA1">
            <w:pPr>
              <w:widowControl w:val="0"/>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&lt; {</w:t>
            </w:r>
          </w:p>
          <w:p w14:paraId="5FF10FA6">
            <w:pPr>
              <w:widowControl w:val="0"/>
              <w:spacing w:before="120" w:after="120" w:line="360" w:lineRule="auto"/>
              <w:ind w:left="600" w:leftChars="300"/>
              <w:jc w:val="both"/>
              <w:rPr>
                <w:rFonts w:ascii="Times New Roman" w:hAnsi="Times New Roman" w:cs="Times New Roman"/>
                <w:sz w:val="26"/>
                <w:szCs w:val="26"/>
              </w:rPr>
            </w:pPr>
            <w:r>
              <w:rPr>
                <w:rFonts w:ascii="Times New Roman" w:hAnsi="Times New Roman" w:cs="Times New Roman"/>
                <w:sz w:val="26"/>
                <w:szCs w:val="26"/>
              </w:rPr>
              <w:t>_id: ObjectId(‘6749cb5aca1365681254fb98’),</w:t>
            </w:r>
            <w:r>
              <w:rPr>
                <w:rFonts w:ascii="Times New Roman" w:hAnsi="Times New Roman" w:cs="Times New Roman"/>
                <w:sz w:val="26"/>
                <w:szCs w:val="26"/>
              </w:rPr>
              <w:br w:type="textWrapping"/>
            </w:r>
            <w:r>
              <w:rPr>
                <w:rFonts w:ascii="Times New Roman" w:hAnsi="Times New Roman" w:cs="Times New Roman"/>
                <w:sz w:val="26"/>
                <w:szCs w:val="26"/>
              </w:rPr>
              <w:t>id: 14,</w:t>
            </w:r>
            <w:r>
              <w:rPr>
                <w:rFonts w:ascii="Times New Roman" w:hAnsi="Times New Roman" w:cs="Times New Roman"/>
                <w:sz w:val="26"/>
                <w:szCs w:val="26"/>
              </w:rPr>
              <w:br w:type="textWrapping"/>
            </w:r>
            <w:r>
              <w:rPr>
                <w:rFonts w:ascii="Times New Roman" w:hAnsi="Times New Roman" w:cs="Times New Roman"/>
                <w:sz w:val="26"/>
                <w:szCs w:val="26"/>
              </w:rPr>
              <w:t>ngay_thi: 2024-01-02T00:00:00.000Z,</w:t>
            </w:r>
            <w:r>
              <w:rPr>
                <w:rFonts w:ascii="Times New Roman" w:hAnsi="Times New Roman" w:cs="Times New Roman"/>
                <w:sz w:val="26"/>
                <w:szCs w:val="26"/>
              </w:rPr>
              <w:br w:type="textWrapping"/>
            </w:r>
            <w:r>
              <w:rPr>
                <w:rFonts w:ascii="Times New Roman" w:hAnsi="Times New Roman" w:cs="Times New Roman"/>
                <w:sz w:val="26"/>
                <w:szCs w:val="26"/>
              </w:rPr>
              <w:t>ten: ‘Phan Thanh Phương’,</w:t>
            </w:r>
            <w:r>
              <w:rPr>
                <w:rFonts w:ascii="Times New Roman" w:hAnsi="Times New Roman" w:cs="Times New Roman"/>
                <w:sz w:val="26"/>
                <w:szCs w:val="26"/>
              </w:rPr>
              <w:br w:type="textWrapping"/>
            </w:r>
            <w:r>
              <w:rPr>
                <w:rFonts w:ascii="Times New Roman" w:hAnsi="Times New Roman" w:cs="Times New Roman"/>
                <w:sz w:val="26"/>
                <w:szCs w:val="26"/>
              </w:rPr>
              <w:t>…</w:t>
            </w:r>
          </w:p>
        </w:tc>
      </w:tr>
    </w:tbl>
    <w:p w14:paraId="683A111F">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Tìm và hiển thị nội dung câu số 7 của đoạn 3 trong mã đề 2</w:t>
      </w:r>
    </w:p>
    <w:p w14:paraId="04DD323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30498DCA">
      <w:pPr>
        <w:spacing w:before="120" w:after="120" w:line="360" w:lineRule="auto"/>
        <w:ind w:left="420"/>
        <w:jc w:val="both"/>
        <w:rPr>
          <w:rFonts w:ascii="Times New Roman" w:hAnsi="Times New Roman"/>
          <w:sz w:val="26"/>
          <w:szCs w:val="26"/>
        </w:rPr>
      </w:pPr>
      <w:r>
        <w:rPr>
          <w:rFonts w:ascii="Times New Roman" w:hAnsi="Times New Roman"/>
          <w:sz w:val="26"/>
          <w:szCs w:val="26"/>
        </w:rPr>
        <w:t>db.Thi_sinh.aggregate([{$match: {"dethi.ma_de": 2}},</w:t>
      </w:r>
    </w:p>
    <w:p w14:paraId="7BACCA93">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{$project: {_id: 0, "noi_dung_cau_bay": "$dethi.noi_dung.doan_ba.cau_bay"},</w:t>
      </w:r>
    </w:p>
    <w:p w14:paraId="477D6E79">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{$group: {_id: null, nd_cau_bay_doan_ba: { $first: "$noi_dung_cau_bay" }}},</w:t>
      </w:r>
    </w:p>
    <w:p w14:paraId="536A0B22">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{$project: {_id: 0, nd_cau_bay_doan_ba: 1}}] )</w:t>
      </w:r>
    </w:p>
    <w:p w14:paraId="09B7AD89">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7A2E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7216134C">
            <w:pPr>
              <w:widowControl w:val="0"/>
              <w:spacing w:before="120" w:after="120" w:line="360" w:lineRule="auto"/>
              <w:ind w:left="650" w:hanging="650" w:hangingChars="25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nd_cau_bay_doan_ba: {</w:t>
            </w:r>
            <w:r>
              <w:rPr>
                <w:rFonts w:ascii="Times New Roman" w:hAnsi="Times New Roman" w:cs="Times New Roman"/>
                <w:sz w:val="26"/>
                <w:szCs w:val="26"/>
              </w:rPr>
              <w:br w:type="textWrapping"/>
            </w:r>
            <w:r>
              <w:rPr>
                <w:rFonts w:ascii="Times New Roman" w:hAnsi="Times New Roman" w:cs="Times New Roman"/>
                <w:sz w:val="26"/>
                <w:szCs w:val="26"/>
              </w:rPr>
              <w:t xml:space="preserve">    noi_dung: ‘The word “incorporate” is closest in meaning to’,</w:t>
            </w:r>
            <w:r>
              <w:rPr>
                <w:rFonts w:ascii="Times New Roman" w:hAnsi="Times New Roman" w:cs="Times New Roman"/>
                <w:sz w:val="26"/>
                <w:szCs w:val="26"/>
              </w:rPr>
              <w:br w:type="textWrapping"/>
            </w:r>
            <w:r>
              <w:rPr>
                <w:rFonts w:ascii="Times New Roman" w:hAnsi="Times New Roman" w:cs="Times New Roman"/>
                <w:sz w:val="26"/>
                <w:szCs w:val="26"/>
              </w:rPr>
              <w:t xml:space="preserve">    A: ‘affect’,</w:t>
            </w:r>
            <w:r>
              <w:rPr>
                <w:rFonts w:ascii="Times New Roman" w:hAnsi="Times New Roman" w:cs="Times New Roman"/>
                <w:sz w:val="26"/>
                <w:szCs w:val="26"/>
              </w:rPr>
              <w:br w:type="textWrapping"/>
            </w:r>
            <w:r>
              <w:rPr>
                <w:rFonts w:ascii="Times New Roman" w:hAnsi="Times New Roman" w:cs="Times New Roman"/>
                <w:sz w:val="26"/>
                <w:szCs w:val="26"/>
              </w:rPr>
              <w:t xml:space="preserve">    B: ‘create’,</w:t>
            </w:r>
            <w:r>
              <w:rPr>
                <w:rFonts w:ascii="Times New Roman" w:hAnsi="Times New Roman" w:cs="Times New Roman"/>
                <w:sz w:val="26"/>
                <w:szCs w:val="26"/>
              </w:rPr>
              <w:br w:type="textWrapping"/>
            </w:r>
            <w:r>
              <w:rPr>
                <w:rFonts w:ascii="Times New Roman" w:hAnsi="Times New Roman" w:cs="Times New Roman"/>
                <w:sz w:val="26"/>
                <w:szCs w:val="26"/>
              </w:rPr>
              <w:t xml:space="preserve">    C: ‘combine’,</w:t>
            </w:r>
            <w:r>
              <w:rPr>
                <w:rFonts w:ascii="Times New Roman" w:hAnsi="Times New Roman" w:cs="Times New Roman"/>
                <w:sz w:val="26"/>
                <w:szCs w:val="26"/>
              </w:rPr>
              <w:br w:type="textWrapping"/>
            </w:r>
            <w:r>
              <w:rPr>
                <w:rFonts w:ascii="Times New Roman" w:hAnsi="Times New Roman" w:cs="Times New Roman"/>
                <w:sz w:val="26"/>
                <w:szCs w:val="26"/>
              </w:rPr>
              <w:t xml:space="preserve">    D: ‘mention’,</w:t>
            </w:r>
            <w:r>
              <w:rPr>
                <w:rFonts w:ascii="Times New Roman" w:hAnsi="Times New Roman" w:cs="Times New Roman"/>
                <w:sz w:val="26"/>
                <w:szCs w:val="26"/>
              </w:rPr>
              <w:br w:type="textWrapping"/>
            </w:r>
            <w:r>
              <w:rPr>
                <w:rFonts w:ascii="Times New Roman" w:hAnsi="Times New Roman" w:cs="Times New Roman"/>
                <w:sz w:val="26"/>
                <w:szCs w:val="26"/>
              </w:rPr>
              <w:t xml:space="preserve">    dap_an_dung: ‘C’,</w:t>
            </w:r>
            <w:r>
              <w:rPr>
                <w:rFonts w:ascii="Times New Roman" w:hAnsi="Times New Roman" w:cs="Times New Roman"/>
                <w:sz w:val="26"/>
                <w:szCs w:val="26"/>
              </w:rPr>
              <w:br w:type="textWrapping"/>
            </w:r>
            <w:r>
              <w:rPr>
                <w:rFonts w:ascii="Times New Roman" w:hAnsi="Times New Roman" w:cs="Times New Roman"/>
                <w:sz w:val="26"/>
                <w:szCs w:val="26"/>
              </w:rPr>
              <w:t xml:space="preserve">    dap_an_thi_sinh: ‘A’</w:t>
            </w:r>
            <w:r>
              <w:rPr>
                <w:rFonts w:ascii="Times New Roman" w:hAnsi="Times New Roman" w:cs="Times New Roman"/>
                <w:sz w:val="26"/>
                <w:szCs w:val="26"/>
              </w:rPr>
              <w:br w:type="textWrapping"/>
            </w:r>
            <w:r>
              <w:rPr>
                <w:rFonts w:ascii="Times New Roman" w:hAnsi="Times New Roman" w:cs="Times New Roman"/>
                <w:sz w:val="26"/>
                <w:szCs w:val="26"/>
              </w:rPr>
              <w:t>}</w:t>
            </w:r>
          </w:p>
          <w:p w14:paraId="050B050D">
            <w:pPr>
              <w:widowControl w:val="0"/>
              <w:spacing w:before="120" w:after="120" w:line="360" w:lineRule="auto"/>
              <w:ind w:left="778" w:leftChars="129" w:hanging="520" w:hangingChars="200"/>
              <w:jc w:val="both"/>
              <w:rPr>
                <w:rFonts w:ascii="Times New Roman" w:hAnsi="Times New Roman" w:cs="Times New Roman"/>
                <w:sz w:val="26"/>
                <w:szCs w:val="26"/>
              </w:rPr>
            </w:pPr>
            <w:r>
              <w:rPr>
                <w:rFonts w:ascii="Times New Roman" w:hAnsi="Times New Roman" w:cs="Times New Roman"/>
                <w:sz w:val="26"/>
                <w:szCs w:val="26"/>
              </w:rPr>
              <w:t>}</w:t>
            </w:r>
          </w:p>
        </w:tc>
      </w:tr>
    </w:tbl>
    <w:p w14:paraId="477F193F">
      <w:pPr>
        <w:spacing w:before="120" w:after="120" w:line="360" w:lineRule="auto"/>
        <w:ind w:left="420"/>
        <w:jc w:val="center"/>
      </w:pPr>
    </w:p>
    <w:p w14:paraId="7398A05B">
      <w:pPr>
        <w:spacing w:before="120" w:after="120" w:line="360" w:lineRule="auto"/>
        <w:ind w:left="420"/>
        <w:jc w:val="center"/>
      </w:pPr>
    </w:p>
    <w:p w14:paraId="1C9B59CC">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Lấy thông tin của thí sinh theo tên</w:t>
      </w:r>
    </w:p>
    <w:p w14:paraId="079459E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109F0825">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db.Thi_sinh.find({ ten: "Phan Thanh Phương" }, { _id: 0, ten: 1, email: 1, dethi: 1 })</w:t>
      </w:r>
    </w:p>
    <w:p w14:paraId="383A7FFD">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7D59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tcBorders>
              <w:top w:val="dashed" w:color="auto" w:sz="4" w:space="0"/>
              <w:left w:val="dashed" w:color="auto" w:sz="4" w:space="0"/>
              <w:bottom w:val="dashed" w:color="auto" w:sz="4" w:space="0"/>
              <w:right w:val="dashed" w:color="auto" w:sz="4" w:space="0"/>
            </w:tcBorders>
          </w:tcPr>
          <w:p w14:paraId="42632CD4">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‘Phan Thanh Phương’,</w:t>
            </w:r>
            <w:r>
              <w:rPr>
                <w:rFonts w:ascii="Times New Roman" w:hAnsi="Times New Roman" w:cs="Times New Roman"/>
                <w:sz w:val="26"/>
                <w:szCs w:val="26"/>
              </w:rPr>
              <w:br w:type="textWrapping"/>
            </w:r>
            <w:r>
              <w:rPr>
                <w:rFonts w:ascii="Times New Roman" w:hAnsi="Times New Roman" w:cs="Times New Roman"/>
                <w:sz w:val="26"/>
                <w:szCs w:val="26"/>
              </w:rPr>
              <w:t xml:space="preserve">email:  </w:t>
            </w:r>
            <w:r>
              <w:fldChar w:fldCharType="begin"/>
            </w:r>
            <w:r>
              <w:instrText xml:space="preserve"> HYPERLINK "mailto:‘10102002phuong@gmail.com," </w:instrText>
            </w:r>
            <w:r>
              <w:fldChar w:fldCharType="separate"/>
            </w:r>
            <w:r>
              <w:rPr>
                <w:rStyle w:val="51"/>
                <w:rFonts w:ascii="Times New Roman" w:hAnsi="Times New Roman" w:cs="Times New Roman"/>
                <w:color w:val="000000" w:themeColor="text1"/>
                <w:sz w:val="26"/>
                <w:szCs w:val="26"/>
                <w:u w:val="none"/>
                <w14:textFill>
                  <w14:solidFill>
                    <w14:schemeClr w14:val="tx1"/>
                  </w14:solidFill>
                </w14:textFill>
              </w:rPr>
              <w:t>‘10102002phuong@gmail.com,</w:t>
            </w:r>
            <w:r>
              <w:rPr>
                <w:rStyle w:val="51"/>
                <w:rFonts w:ascii="Times New Roman" w:hAnsi="Times New Roman" w:cs="Times New Roman"/>
                <w:sz w:val="26"/>
                <w:szCs w:val="26"/>
              </w:rPr>
              <w:br w:type="textWrapping"/>
            </w:r>
            <w:r>
              <w:rPr>
                <w:rStyle w:val="51"/>
                <w:rFonts w:ascii="Times New Roman" w:hAnsi="Times New Roman" w:cs="Times New Roman"/>
                <w:sz w:val="26"/>
                <w:szCs w:val="26"/>
              </w:rPr>
              <w:fldChar w:fldCharType="end"/>
            </w:r>
            <w:r>
              <w:rPr>
                <w:rFonts w:ascii="Times New Roman" w:hAnsi="Times New Roman" w:cs="Times New Roman"/>
                <w:sz w:val="26"/>
                <w:szCs w:val="26"/>
              </w:rPr>
              <w:t>dethi:  {</w:t>
            </w:r>
            <w:r>
              <w:rPr>
                <w:rFonts w:ascii="Times New Roman" w:hAnsi="Times New Roman" w:cs="Times New Roman"/>
                <w:sz w:val="26"/>
                <w:szCs w:val="26"/>
              </w:rPr>
              <w:br w:type="textWrapping"/>
            </w:r>
            <w:r>
              <w:rPr>
                <w:rFonts w:ascii="Times New Roman" w:hAnsi="Times New Roman" w:cs="Times New Roman"/>
                <w:sz w:val="26"/>
                <w:szCs w:val="26"/>
              </w:rPr>
              <w:t xml:space="preserve">    ma_de:  3,</w:t>
            </w:r>
            <w:r>
              <w:rPr>
                <w:rFonts w:ascii="Times New Roman" w:hAnsi="Times New Roman" w:cs="Times New Roman"/>
                <w:sz w:val="26"/>
                <w:szCs w:val="26"/>
              </w:rPr>
              <w:br w:type="textWrapping"/>
            </w:r>
            <w:r>
              <w:rPr>
                <w:rFonts w:ascii="Times New Roman" w:hAnsi="Times New Roman" w:cs="Times New Roman"/>
                <w:sz w:val="26"/>
                <w:szCs w:val="26"/>
              </w:rPr>
              <w:t xml:space="preserve">    noi_dung:  {</w:t>
            </w:r>
            <w:r>
              <w:rPr>
                <w:rFonts w:ascii="Times New Roman" w:hAnsi="Times New Roman" w:cs="Times New Roman"/>
                <w:sz w:val="26"/>
                <w:szCs w:val="26"/>
              </w:rPr>
              <w:br w:type="textWrapping"/>
            </w:r>
            <w:r>
              <w:rPr>
                <w:rFonts w:ascii="Times New Roman" w:hAnsi="Times New Roman" w:cs="Times New Roman"/>
                <w:sz w:val="26"/>
                <w:szCs w:val="26"/>
              </w:rPr>
              <w:t xml:space="preserve">         doan_mot:  {</w:t>
            </w:r>
            <w:r>
              <w:rPr>
                <w:rFonts w:ascii="Times New Roman" w:hAnsi="Times New Roman" w:cs="Times New Roman"/>
                <w:sz w:val="26"/>
                <w:szCs w:val="26"/>
              </w:rPr>
              <w:br w:type="textWrapping"/>
            </w:r>
            <w:r>
              <w:rPr>
                <w:rFonts w:ascii="Times New Roman" w:hAnsi="Times New Roman" w:cs="Times New Roman"/>
                <w:sz w:val="26"/>
                <w:szCs w:val="26"/>
              </w:rPr>
              <w:t xml:space="preserve">              noi_dung:  ‘Technology has revolutionized the way we live, work, …’</w:t>
            </w:r>
          </w:p>
          <w:p w14:paraId="503CE5C2">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5A431328">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chỉ nội dung đề 2</w:t>
      </w:r>
    </w:p>
    <w:p w14:paraId="014F9DEA">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457DD0B0">
      <w:pPr>
        <w:spacing w:before="120" w:after="120" w:line="360" w:lineRule="auto"/>
        <w:ind w:left="420"/>
        <w:jc w:val="both"/>
        <w:rPr>
          <w:rFonts w:ascii="Times New Roman" w:hAnsi="Times New Roman"/>
          <w:sz w:val="26"/>
          <w:szCs w:val="26"/>
        </w:rPr>
      </w:pPr>
      <w:r>
        <w:rPr>
          <w:rFonts w:ascii="Times New Roman" w:hAnsi="Times New Roman"/>
          <w:sz w:val="26"/>
          <w:szCs w:val="26"/>
        </w:rPr>
        <w:t>db.Thi_sinh.aggregate([{$match: {"dethi.ma_de": 2}},</w:t>
      </w:r>
    </w:p>
    <w:p w14:paraId="37870F05">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{$project: {_id: 0, "noi_dung_de_2": "$dethi.noi_dung"}},</w:t>
      </w:r>
    </w:p>
    <w:p w14:paraId="0CE5119F">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{$group: {_id: null, noi_dung_de_2: { $first: "$noi_dung_de_2" }}},</w:t>
      </w:r>
    </w:p>
    <w:p w14:paraId="32B0E89B">
      <w:pPr>
        <w:spacing w:before="120" w:after="120" w:line="360" w:lineRule="auto"/>
        <w:ind w:left="420"/>
        <w:jc w:val="both"/>
        <w:rPr>
          <w:rFonts w:ascii="Times New Roman" w:hAnsi="Times New Roman"/>
          <w:sz w:val="26"/>
          <w:szCs w:val="26"/>
        </w:rPr>
      </w:pPr>
      <w:r>
        <w:rPr>
          <w:rFonts w:ascii="Times New Roman" w:hAnsi="Times New Roman"/>
          <w:sz w:val="26"/>
          <w:szCs w:val="26"/>
        </w:rPr>
        <w:t xml:space="preserve">  {$project: {_id: 0, noi_dung_de_2: 1}}] )</w:t>
      </w:r>
    </w:p>
    <w:p w14:paraId="29C91205">
      <w:pPr>
        <w:rPr>
          <w:rFonts w:ascii="Times New Roman" w:hAnsi="Times New Roman"/>
          <w:sz w:val="26"/>
          <w:szCs w:val="26"/>
        </w:rPr>
      </w:pPr>
      <w:r>
        <w:rPr>
          <w:rFonts w:ascii="Times New Roman" w:hAnsi="Times New Roman"/>
          <w:sz w:val="26"/>
          <w:szCs w:val="26"/>
        </w:rPr>
        <w:br w:type="page"/>
      </w:r>
    </w:p>
    <w:p w14:paraId="40926895">
      <w:pPr>
        <w:spacing w:before="120" w:after="120" w:line="360" w:lineRule="auto"/>
        <w:ind w:left="420"/>
        <w:jc w:val="both"/>
        <w:rPr>
          <w:rFonts w:ascii="Times New Roman" w:hAnsi="Times New Roman"/>
          <w:sz w:val="26"/>
          <w:szCs w:val="26"/>
        </w:rPr>
      </w:pPr>
      <w:r>
        <w:rPr>
          <w:rFonts w:ascii="Times New Roman" w:hAnsi="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BE31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79E2046B">
            <w:pPr>
              <w:widowControl w:val="0"/>
              <w:spacing w:before="120" w:after="120" w:line="360" w:lineRule="auto"/>
              <w:ind w:left="908" w:leftChars="129" w:hanging="650" w:hangingChars="250"/>
              <w:jc w:val="both"/>
              <w:rPr>
                <w:rFonts w:ascii="Times New Roman" w:hAnsi="Times New Roman"/>
                <w:sz w:val="26"/>
                <w:szCs w:val="26"/>
              </w:rPr>
            </w:pPr>
            <w:r>
              <w:rPr>
                <w:rFonts w:ascii="Times New Roman" w:hAnsi="Times New Roman"/>
                <w:sz w:val="26"/>
                <w:szCs w:val="26"/>
              </w:rPr>
              <w:t>&lt; {</w:t>
            </w:r>
            <w:r>
              <w:rPr>
                <w:rFonts w:ascii="Times New Roman" w:hAnsi="Times New Roman"/>
                <w:sz w:val="26"/>
                <w:szCs w:val="26"/>
              </w:rPr>
              <w:br w:type="textWrapping"/>
            </w:r>
            <w:r>
              <w:rPr>
                <w:rFonts w:ascii="Times New Roman" w:hAnsi="Times New Roman"/>
                <w:sz w:val="26"/>
                <w:szCs w:val="26"/>
              </w:rPr>
              <w:t>noi_dung_de_2:  {</w:t>
            </w:r>
            <w:r>
              <w:rPr>
                <w:rFonts w:ascii="Times New Roman" w:hAnsi="Times New Roman"/>
                <w:sz w:val="26"/>
                <w:szCs w:val="26"/>
              </w:rPr>
              <w:br w:type="textWrapping"/>
            </w:r>
            <w:r>
              <w:rPr>
                <w:rFonts w:ascii="Times New Roman" w:hAnsi="Times New Roman"/>
                <w:sz w:val="26"/>
                <w:szCs w:val="26"/>
              </w:rPr>
              <w:t xml:space="preserve">    doan_mot:   {</w:t>
            </w:r>
            <w:r>
              <w:rPr>
                <w:rFonts w:ascii="Times New Roman" w:hAnsi="Times New Roman"/>
                <w:sz w:val="26"/>
                <w:szCs w:val="26"/>
              </w:rPr>
              <w:br w:type="textWrapping"/>
            </w:r>
            <w:r>
              <w:rPr>
                <w:rFonts w:ascii="Times New Roman" w:hAnsi="Times New Roman"/>
                <w:sz w:val="26"/>
                <w:szCs w:val="26"/>
              </w:rPr>
              <w:t xml:space="preserve">         noi_dung: ‘A new study, conducted by scientists from Oxford University</w:t>
            </w:r>
            <w:r>
              <w:rPr>
                <w:rFonts w:ascii="Times New Roman" w:hAnsi="Times New Roman"/>
                <w:sz w:val="26"/>
                <w:szCs w:val="26"/>
              </w:rPr>
              <w:br w:type="textWrapping"/>
            </w:r>
            <w:r>
              <w:rPr>
                <w:rFonts w:ascii="Times New Roman" w:hAnsi="Times New Roman"/>
                <w:sz w:val="26"/>
                <w:szCs w:val="26"/>
              </w:rPr>
              <w:t xml:space="preserve">         cau_mot: {</w:t>
            </w:r>
            <w:r>
              <w:rPr>
                <w:rFonts w:ascii="Times New Roman" w:hAnsi="Times New Roman"/>
                <w:sz w:val="26"/>
                <w:szCs w:val="26"/>
              </w:rPr>
              <w:br w:type="textWrapping"/>
            </w:r>
            <w:r>
              <w:rPr>
                <w:rFonts w:ascii="Times New Roman" w:hAnsi="Times New Roman"/>
                <w:sz w:val="26"/>
                <w:szCs w:val="26"/>
              </w:rPr>
              <w:t xml:space="preserve">             noi_dung: ‘How many Chinese men start to smoke before the age of 20?</w:t>
            </w:r>
            <w:r>
              <w:rPr>
                <w:rFonts w:ascii="Times New Roman" w:hAnsi="Times New Roman"/>
                <w:sz w:val="26"/>
                <w:szCs w:val="26"/>
              </w:rPr>
              <w:br w:type="textWrapping"/>
            </w:r>
            <w:r>
              <w:rPr>
                <w:rFonts w:ascii="Times New Roman" w:hAnsi="Times New Roman"/>
                <w:sz w:val="26"/>
                <w:szCs w:val="26"/>
              </w:rPr>
              <w:t xml:space="preserve">             A:  ‘one-third’,</w:t>
            </w:r>
            <w:r>
              <w:rPr>
                <w:rFonts w:ascii="Times New Roman" w:hAnsi="Times New Roman"/>
                <w:sz w:val="26"/>
                <w:szCs w:val="26"/>
              </w:rPr>
              <w:br w:type="textWrapping"/>
            </w:r>
            <w:r>
              <w:rPr>
                <w:rFonts w:ascii="Times New Roman" w:hAnsi="Times New Roman"/>
                <w:sz w:val="26"/>
                <w:szCs w:val="26"/>
              </w:rPr>
              <w:t xml:space="preserve">             B:  ‘two-thirds’,</w:t>
            </w:r>
            <w:r>
              <w:rPr>
                <w:rFonts w:ascii="Times New Roman" w:hAnsi="Times New Roman"/>
                <w:sz w:val="26"/>
                <w:szCs w:val="26"/>
              </w:rPr>
              <w:br w:type="textWrapping"/>
            </w:r>
            <w:r>
              <w:rPr>
                <w:rFonts w:ascii="Times New Roman" w:hAnsi="Times New Roman"/>
                <w:sz w:val="26"/>
                <w:szCs w:val="26"/>
              </w:rPr>
              <w:t xml:space="preserve">             C:  ‘half’,</w:t>
            </w:r>
            <w:r>
              <w:rPr>
                <w:rFonts w:ascii="Times New Roman" w:hAnsi="Times New Roman"/>
                <w:sz w:val="26"/>
                <w:szCs w:val="26"/>
              </w:rPr>
              <w:br w:type="textWrapping"/>
            </w:r>
            <w:r>
              <w:rPr>
                <w:rFonts w:ascii="Times New Roman" w:hAnsi="Times New Roman"/>
                <w:sz w:val="26"/>
                <w:szCs w:val="26"/>
              </w:rPr>
              <w:t xml:space="preserve">             D:  ‘all of them’,</w:t>
            </w:r>
            <w:r>
              <w:rPr>
                <w:rFonts w:ascii="Times New Roman" w:hAnsi="Times New Roman"/>
                <w:sz w:val="26"/>
                <w:szCs w:val="26"/>
              </w:rPr>
              <w:br w:type="textWrapping"/>
            </w:r>
            <w:r>
              <w:rPr>
                <w:rFonts w:ascii="Times New Roman" w:hAnsi="Times New Roman"/>
                <w:sz w:val="26"/>
                <w:szCs w:val="26"/>
              </w:rPr>
              <w:t xml:space="preserve">             dap_an_dung:  ‘B’,</w:t>
            </w:r>
            <w:r>
              <w:rPr>
                <w:rFonts w:ascii="Times New Roman" w:hAnsi="Times New Roman"/>
                <w:sz w:val="26"/>
                <w:szCs w:val="26"/>
              </w:rPr>
              <w:br w:type="textWrapping"/>
            </w:r>
            <w:r>
              <w:rPr>
                <w:rFonts w:ascii="Times New Roman" w:hAnsi="Times New Roman"/>
                <w:sz w:val="26"/>
                <w:szCs w:val="26"/>
              </w:rPr>
              <w:t xml:space="preserve">             dap_an_thi_sinh:  ‘B’</w:t>
            </w:r>
            <w:r>
              <w:rPr>
                <w:rFonts w:ascii="Times New Roman" w:hAnsi="Times New Roman"/>
                <w:sz w:val="26"/>
                <w:szCs w:val="26"/>
              </w:rPr>
              <w:br w:type="textWrapping"/>
            </w:r>
            <w:r>
              <w:rPr>
                <w:rFonts w:ascii="Times New Roman" w:hAnsi="Times New Roman"/>
                <w:sz w:val="26"/>
                <w:szCs w:val="26"/>
              </w:rPr>
              <w:t xml:space="preserve">   },</w:t>
            </w:r>
            <w:r>
              <w:rPr>
                <w:rFonts w:ascii="Times New Roman" w:hAnsi="Times New Roman"/>
                <w:sz w:val="26"/>
                <w:szCs w:val="26"/>
              </w:rPr>
              <w:br w:type="textWrapping"/>
            </w:r>
            <w:r>
              <w:rPr>
                <w:rFonts w:ascii="Times New Roman" w:hAnsi="Times New Roman"/>
                <w:sz w:val="26"/>
                <w:szCs w:val="26"/>
              </w:rPr>
              <w:t xml:space="preserve">   cau_hai:  {</w:t>
            </w:r>
            <w:r>
              <w:rPr>
                <w:rFonts w:ascii="Times New Roman" w:hAnsi="Times New Roman"/>
                <w:sz w:val="26"/>
                <w:szCs w:val="26"/>
              </w:rPr>
              <w:br w:type="textWrapping"/>
            </w:r>
            <w:r>
              <w:rPr>
                <w:rFonts w:ascii="Times New Roman" w:hAnsi="Times New Roman"/>
                <w:sz w:val="26"/>
                <w:szCs w:val="26"/>
              </w:rPr>
              <w:t xml:space="preserve">   …</w:t>
            </w:r>
          </w:p>
        </w:tc>
      </w:tr>
    </w:tbl>
    <w:p w14:paraId="1A160F11">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tên và mã đề của các thí sinh thi ngày 1</w:t>
      </w:r>
    </w:p>
    <w:p w14:paraId="5FE6AE8E">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3B0FAAC8">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db.Thi_sinh.find(</w:t>
      </w:r>
    </w:p>
    <w:p w14:paraId="0E53CCD0">
      <w:pPr>
        <w:spacing w:before="120" w:after="120" w:line="360" w:lineRule="auto"/>
        <w:ind w:left="420" w:firstLine="716"/>
        <w:rPr>
          <w:rFonts w:ascii="Times New Roman" w:hAnsi="Times New Roman" w:cs="Times New Roman"/>
          <w:sz w:val="26"/>
          <w:szCs w:val="26"/>
        </w:rPr>
      </w:pPr>
      <w:r>
        <w:rPr>
          <w:rFonts w:ascii="Times New Roman" w:hAnsi="Times New Roman" w:cs="Times New Roman"/>
          <w:sz w:val="26"/>
          <w:szCs w:val="26"/>
        </w:rPr>
        <w:t>{"ngay_thi": ISODate("2024-01-01T00:00:00Z")},</w:t>
      </w:r>
    </w:p>
    <w:p w14:paraId="10CC5EC5">
      <w:pPr>
        <w:spacing w:before="120" w:after="120" w:line="360" w:lineRule="auto"/>
        <w:ind w:left="420" w:firstLine="716"/>
        <w:rPr>
          <w:rFonts w:ascii="Times New Roman" w:hAnsi="Times New Roman" w:cs="Times New Roman"/>
          <w:sz w:val="26"/>
          <w:szCs w:val="26"/>
        </w:rPr>
      </w:pPr>
      <w:r>
        <w:rPr>
          <w:rFonts w:ascii="Times New Roman" w:hAnsi="Times New Roman" w:cs="Times New Roman"/>
          <w:sz w:val="26"/>
          <w:szCs w:val="26"/>
        </w:rPr>
        <w:t>{_id:0, "ten":1, "dethi.ma_de":1})</w:t>
      </w:r>
    </w:p>
    <w:p w14:paraId="280A37D7">
      <w:pPr>
        <w:rPr>
          <w:rFonts w:ascii="Times New Roman" w:hAnsi="Times New Roman" w:cs="Times New Roman"/>
          <w:sz w:val="26"/>
          <w:szCs w:val="26"/>
        </w:rPr>
      </w:pPr>
      <w:r>
        <w:rPr>
          <w:rFonts w:ascii="Times New Roman" w:hAnsi="Times New Roman" w:cs="Times New Roman"/>
          <w:sz w:val="26"/>
          <w:szCs w:val="26"/>
        </w:rPr>
        <w:br w:type="page"/>
      </w:r>
    </w:p>
    <w:p w14:paraId="3954393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5EC72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tcBorders>
              <w:top w:val="dashed" w:color="auto" w:sz="4" w:space="0"/>
              <w:left w:val="dashed" w:color="auto" w:sz="4" w:space="0"/>
              <w:bottom w:val="dashed" w:color="auto" w:sz="4" w:space="0"/>
              <w:right w:val="dashed" w:color="auto" w:sz="4" w:space="0"/>
            </w:tcBorders>
          </w:tcPr>
          <w:p w14:paraId="63B29F69">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‘Tô Chí Nguyên’,</w:t>
            </w:r>
            <w:r>
              <w:rPr>
                <w:rFonts w:ascii="Times New Roman" w:hAnsi="Times New Roman" w:cs="Times New Roman"/>
                <w:sz w:val="26"/>
                <w:szCs w:val="26"/>
              </w:rPr>
              <w:br w:type="textWrapping"/>
            </w:r>
            <w:r>
              <w:rPr>
                <w:rFonts w:ascii="Times New Roman" w:hAnsi="Times New Roman" w:cs="Times New Roman"/>
                <w:sz w:val="26"/>
                <w:szCs w:val="26"/>
              </w:rPr>
              <w:t>dethi:  {</w:t>
            </w:r>
            <w:r>
              <w:rPr>
                <w:rFonts w:ascii="Times New Roman" w:hAnsi="Times New Roman" w:cs="Times New Roman"/>
                <w:sz w:val="26"/>
                <w:szCs w:val="26"/>
              </w:rPr>
              <w:br w:type="textWrapping"/>
            </w:r>
            <w:r>
              <w:rPr>
                <w:rFonts w:ascii="Times New Roman" w:hAnsi="Times New Roman" w:cs="Times New Roman"/>
                <w:sz w:val="26"/>
                <w:szCs w:val="26"/>
              </w:rPr>
              <w:t xml:space="preserve">    ma_de: 1</w:t>
            </w:r>
            <w:r>
              <w:rPr>
                <w:rFonts w:ascii="Times New Roman" w:hAnsi="Times New Roman" w:cs="Times New Roman"/>
                <w:sz w:val="26"/>
                <w:szCs w:val="26"/>
              </w:rPr>
              <w:br w:type="textWrapping"/>
            </w:r>
            <w:r>
              <w:rPr>
                <w:rFonts w:ascii="Times New Roman" w:hAnsi="Times New Roman" w:cs="Times New Roman"/>
                <w:sz w:val="26"/>
                <w:szCs w:val="26"/>
              </w:rPr>
              <w:t>}</w:t>
            </w:r>
          </w:p>
          <w:p w14:paraId="207E7531">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03CC3D1C">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‘Nguyễn Thiện Nhân’,</w:t>
            </w:r>
            <w:r>
              <w:rPr>
                <w:rFonts w:ascii="Times New Roman" w:hAnsi="Times New Roman" w:cs="Times New Roman"/>
                <w:sz w:val="26"/>
                <w:szCs w:val="26"/>
              </w:rPr>
              <w:br w:type="textWrapping"/>
            </w:r>
            <w:r>
              <w:rPr>
                <w:rFonts w:ascii="Times New Roman" w:hAnsi="Times New Roman" w:cs="Times New Roman"/>
                <w:sz w:val="26"/>
                <w:szCs w:val="26"/>
              </w:rPr>
              <w:t>dethi:  {</w:t>
            </w:r>
            <w:r>
              <w:rPr>
                <w:rFonts w:ascii="Times New Roman" w:hAnsi="Times New Roman" w:cs="Times New Roman"/>
                <w:sz w:val="26"/>
                <w:szCs w:val="26"/>
              </w:rPr>
              <w:br w:type="textWrapping"/>
            </w:r>
            <w:r>
              <w:rPr>
                <w:rFonts w:ascii="Times New Roman" w:hAnsi="Times New Roman" w:cs="Times New Roman"/>
                <w:sz w:val="26"/>
                <w:szCs w:val="26"/>
              </w:rPr>
              <w:t xml:space="preserve">    ma_de: 1</w:t>
            </w:r>
            <w:r>
              <w:rPr>
                <w:rFonts w:ascii="Times New Roman" w:hAnsi="Times New Roman" w:cs="Times New Roman"/>
                <w:sz w:val="26"/>
                <w:szCs w:val="26"/>
              </w:rPr>
              <w:br w:type="textWrapping"/>
            </w:r>
            <w:r>
              <w:rPr>
                <w:rFonts w:ascii="Times New Roman" w:hAnsi="Times New Roman" w:cs="Times New Roman"/>
                <w:sz w:val="26"/>
                <w:szCs w:val="26"/>
              </w:rPr>
              <w:t>}</w:t>
            </w:r>
          </w:p>
          <w:p w14:paraId="1031BCDE">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5E26C805">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38AD3020">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Đếm số câu sai của thí sinh Tô Chí Nguyên</w:t>
      </w:r>
    </w:p>
    <w:p w14:paraId="032F3673">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57FD341F">
      <w:pPr>
        <w:spacing w:before="120" w:after="120" w:line="360" w:lineRule="auto"/>
        <w:ind w:left="420"/>
        <w:rPr>
          <w:rFonts w:ascii="Times New Roman" w:hAnsi="Times New Roman"/>
          <w:sz w:val="26"/>
          <w:szCs w:val="26"/>
        </w:rPr>
      </w:pPr>
      <w:r>
        <w:rPr>
          <w:rFonts w:ascii="Times New Roman" w:hAnsi="Times New Roman"/>
          <w:sz w:val="26"/>
          <w:szCs w:val="26"/>
        </w:rPr>
        <w:t>db.Thi_sinh.aggregate([</w:t>
      </w:r>
    </w:p>
    <w:p w14:paraId="5EAC9616">
      <w:pPr>
        <w:spacing w:before="120" w:after="120" w:line="360" w:lineRule="auto"/>
        <w:ind w:left="42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{$match: {"ten": "Tô Chí Nguyên"}},</w:t>
      </w:r>
    </w:p>
    <w:p w14:paraId="6DA4A304">
      <w:pPr>
        <w:spacing w:before="120" w:after="120" w:line="360" w:lineRule="auto"/>
        <w:ind w:left="420"/>
        <w:rPr>
          <w:rFonts w:ascii="Times New Roman" w:hAnsi="Times New Roman"/>
          <w:sz w:val="26"/>
          <w:szCs w:val="26"/>
        </w:rPr>
      </w:pPr>
      <w:r>
        <w:rPr>
          <w:rFonts w:ascii="Times New Roman" w:hAnsi="Times New Roman"/>
          <w:sz w:val="26"/>
          <w:szCs w:val="26"/>
        </w:rPr>
        <w:t xml:space="preserve">    {$project: {"ten": 1, "sai_doan_mot": { $size: {$filter: {input: [</w:t>
      </w:r>
    </w:p>
    <w:p w14:paraId="3CBBC296">
      <w:pPr>
        <w:spacing w:before="120" w:after="120" w:line="360" w:lineRule="auto"/>
        <w:ind w:left="420"/>
        <w:rPr>
          <w:rFonts w:ascii="Times New Roman" w:hAnsi="Times New Roman"/>
          <w:sz w:val="26"/>
          <w:szCs w:val="26"/>
        </w:rPr>
      </w:pPr>
      <w:r>
        <w:rPr>
          <w:rFonts w:ascii="Times New Roman" w:hAnsi="Times New Roman"/>
          <w:sz w:val="26"/>
          <w:szCs w:val="26"/>
        </w:rPr>
        <w:t xml:space="preserve">                            {$ne: ["$dethi.noi_dung.doan_mot.cau_mot.dap_an_dung", "$dethi.noi_dung.doan_mot.cau_mot.dap_an_thi_sinh"]},</w:t>
      </w:r>
    </w:p>
    <w:p w14:paraId="11E47FEF">
      <w:pPr>
        <w:spacing w:before="120" w:after="120" w:line="360" w:lineRule="auto"/>
        <w:ind w:left="420"/>
        <w:rPr>
          <w:rFonts w:ascii="Times New Roman" w:hAnsi="Times New Roman"/>
          <w:sz w:val="26"/>
          <w:szCs w:val="26"/>
        </w:rPr>
      </w:pPr>
      <w:r>
        <w:rPr>
          <w:rFonts w:ascii="Times New Roman" w:hAnsi="Times New Roman"/>
          <w:sz w:val="26"/>
          <w:szCs w:val="26"/>
        </w:rPr>
        <w:t xml:space="preserve">                            {$ne: ["$dethi.noi_dung.doan_mot.cau_hai.dap_an_dung", "$dethi.noi_dung.doan_mot.cau_hai.dap_an_thi_sinh"]},</w:t>
      </w:r>
    </w:p>
    <w:p w14:paraId="4F42B796">
      <w:pPr>
        <w:spacing w:before="120" w:after="120" w:line="360" w:lineRule="auto"/>
        <w:ind w:left="420"/>
        <w:rPr>
          <w:rFonts w:ascii="Times New Roman" w:hAnsi="Times New Roman"/>
          <w:sz w:val="26"/>
          <w:szCs w:val="26"/>
        </w:rPr>
      </w:pPr>
      <w:r>
        <w:rPr>
          <w:rFonts w:ascii="Times New Roman" w:hAnsi="Times New Roman"/>
          <w:sz w:val="26"/>
          <w:szCs w:val="26"/>
        </w:rPr>
        <w:t xml:space="preserve">                            {$ne: ["$dethi.noi_dung.doan_mot.cau_ba.dap_an_dung", "$dethi.noi_dung.doan_mot.cau_ba.dap_an_thi_sinh"]},</w:t>
      </w:r>
    </w:p>
    <w:p w14:paraId="40975B22">
      <w:pPr>
        <w:spacing w:before="120" w:after="120" w:line="360" w:lineRule="auto"/>
        <w:ind w:left="420" w:firstLine="2148"/>
        <w:rPr>
          <w:rFonts w:ascii="Times New Roman" w:hAnsi="Times New Roman"/>
          <w:b/>
          <w:bCs/>
          <w:sz w:val="26"/>
          <w:szCs w:val="26"/>
        </w:rPr>
      </w:pPr>
      <w:r>
        <w:rPr>
          <w:rFonts w:ascii="Times New Roman" w:hAnsi="Times New Roman"/>
          <w:b/>
          <w:bCs/>
          <w:sz w:val="26"/>
          <w:szCs w:val="26"/>
        </w:rPr>
        <w:t>…</w:t>
      </w:r>
    </w:p>
    <w:p w14:paraId="0AC23C85">
      <w:pPr>
        <w:spacing w:before="120" w:after="120" w:line="360" w:lineRule="auto"/>
        <w:ind w:left="420"/>
        <w:rPr>
          <w:rFonts w:ascii="Times New Roman" w:hAnsi="Times New Roman"/>
          <w:sz w:val="26"/>
          <w:szCs w:val="26"/>
        </w:rPr>
      </w:pPr>
      <w:r>
        <w:rPr>
          <w:rFonts w:ascii="Times New Roman" w:hAnsi="Times New Roman"/>
          <w:sz w:val="26"/>
          <w:szCs w:val="26"/>
        </w:rPr>
        <w:t xml:space="preserve">                            "$dethi.noi_dung.doan_bon.cau_chin.dap_an_thi_sinh"]},</w:t>
      </w:r>
    </w:p>
    <w:p w14:paraId="181505C2">
      <w:pPr>
        <w:spacing w:before="120" w:after="120" w:line="360" w:lineRule="auto"/>
        <w:ind w:left="420"/>
        <w:rPr>
          <w:rFonts w:ascii="Times New Roman" w:hAnsi="Times New Roman"/>
          <w:sz w:val="26"/>
          <w:szCs w:val="26"/>
        </w:rPr>
      </w:pPr>
      <w:r>
        <w:rPr>
          <w:rFonts w:ascii="Times New Roman" w:hAnsi="Times New Roman"/>
          <w:sz w:val="26"/>
          <w:szCs w:val="26"/>
        </w:rPr>
        <w:t xml:space="preserve">                            {$ne: ["$dethi.noi_dung.doan_bon.cau_muoi.dap_an_dung", "$dethi.noi_dung.doan_bon.cau_muoi.dap_an_thi_sinh"]}</w:t>
      </w:r>
    </w:p>
    <w:p w14:paraId="6E4DF49E">
      <w:pPr>
        <w:spacing w:before="120" w:after="120" w:line="360" w:lineRule="auto"/>
        <w:ind w:left="420"/>
        <w:rPr>
          <w:rFonts w:ascii="Times New Roman" w:hAnsi="Times New Roman"/>
          <w:sz w:val="26"/>
          <w:szCs w:val="26"/>
        </w:rPr>
      </w:pPr>
      <w:r>
        <w:rPr>
          <w:rFonts w:ascii="Times New Roman" w:hAnsi="Times New Roman"/>
          <w:sz w:val="26"/>
          <w:szCs w:val="26"/>
        </w:rPr>
        <w:t xml:space="preserve">                        ], cond: {$eq: [true, "$$this"] }}}}}},</w:t>
      </w:r>
    </w:p>
    <w:p w14:paraId="72666170">
      <w:pPr>
        <w:spacing w:before="120" w:after="120" w:line="360" w:lineRule="auto"/>
        <w:ind w:left="420"/>
        <w:rPr>
          <w:rFonts w:ascii="Times New Roman" w:hAnsi="Times New Roman" w:cs="Times New Roman"/>
          <w:sz w:val="26"/>
          <w:szCs w:val="26"/>
        </w:rPr>
      </w:pPr>
      <w:r>
        <w:rPr>
          <w:rFonts w:ascii="Times New Roman" w:hAnsi="Times New Roman"/>
          <w:sz w:val="26"/>
          <w:szCs w:val="26"/>
        </w:rPr>
        <w:t xml:space="preserve">    {$project: { "ten": 1, "tong_cau_sai": { $add: [ "$sai_doan_mot", "$sai_doan_hai", "$sai_doan_ba",  "$sai_doan_bon"]}, "_id": 0 } } ] )</w:t>
      </w:r>
    </w:p>
    <w:p w14:paraId="2F70216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BAC8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0FDC1D87">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‘Tô Chí Nguyên’,</w:t>
            </w:r>
            <w:r>
              <w:rPr>
                <w:rFonts w:ascii="Times New Roman" w:hAnsi="Times New Roman" w:cs="Times New Roman"/>
                <w:sz w:val="26"/>
                <w:szCs w:val="26"/>
              </w:rPr>
              <w:br w:type="textWrapping"/>
            </w:r>
            <w:r>
              <w:rPr>
                <w:rFonts w:ascii="Times New Roman" w:hAnsi="Times New Roman" w:cs="Times New Roman"/>
                <w:sz w:val="26"/>
                <w:szCs w:val="26"/>
              </w:rPr>
              <w:t>tong_cau_sai: 12</w:t>
            </w:r>
          </w:p>
          <w:p w14:paraId="7EAA4A32">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448264EE">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các câu đúng của thí sinh Kiến Nguyễn Khánh Đoan</w:t>
      </w:r>
    </w:p>
    <w:p w14:paraId="7BE5022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Câu truy vấn: </w:t>
      </w:r>
    </w:p>
    <w:p w14:paraId="1AA727DB">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Dựa vào câu truy vấn 9, thêm hàm $subtract để trừ đi số câu sai:</w:t>
      </w:r>
    </w:p>
    <w:p w14:paraId="4E3E09B3">
      <w:pPr>
        <w:spacing w:before="120" w:after="120" w:line="360" w:lineRule="auto"/>
        <w:ind w:left="420"/>
        <w:rPr>
          <w:rFonts w:ascii="Times New Roman" w:hAnsi="Times New Roman"/>
          <w:sz w:val="26"/>
          <w:szCs w:val="26"/>
        </w:rPr>
      </w:pPr>
      <w:r>
        <w:rPr>
          <w:rFonts w:ascii="Times New Roman" w:hAnsi="Times New Roman"/>
          <w:sz w:val="26"/>
          <w:szCs w:val="26"/>
        </w:rPr>
        <w:t xml:space="preserve">{ $project: { "ten": 1, "so_cau_dung": </w:t>
      </w:r>
    </w:p>
    <w:p w14:paraId="1C4EE721">
      <w:pPr>
        <w:spacing w:before="120" w:after="120" w:line="360" w:lineRule="auto"/>
        <w:ind w:left="420" w:firstLine="716"/>
        <w:rPr>
          <w:rFonts w:ascii="Times New Roman" w:hAnsi="Times New Roman"/>
          <w:sz w:val="26"/>
          <w:szCs w:val="26"/>
        </w:rPr>
      </w:pPr>
      <w:r>
        <w:rPr>
          <w:rFonts w:ascii="Times New Roman" w:hAnsi="Times New Roman"/>
          <w:sz w:val="26"/>
          <w:szCs w:val="26"/>
        </w:rPr>
        <w:t>{$subtract: [ 40,</w:t>
      </w:r>
    </w:p>
    <w:p w14:paraId="7AB85BF2">
      <w:pPr>
        <w:spacing w:before="120" w:after="120" w:line="360" w:lineRule="auto"/>
        <w:ind w:left="420"/>
        <w:rPr>
          <w:rFonts w:ascii="Times New Roman" w:hAnsi="Times New Roman"/>
          <w:sz w:val="26"/>
          <w:szCs w:val="26"/>
        </w:rPr>
      </w:pPr>
      <w:r>
        <w:rPr>
          <w:rFonts w:ascii="Times New Roman" w:hAnsi="Times New Roman"/>
          <w:sz w:val="26"/>
          <w:szCs w:val="26"/>
        </w:rPr>
        <w:t xml:space="preserve">                {$add: ["$sai_doan_mot", "$sai_doan_hai", "$sai_doan_ba", "$sai_doan_bon"]}]}, "_id": 0}}</w:t>
      </w:r>
    </w:p>
    <w:p w14:paraId="230BAE43">
      <w:pPr>
        <w:spacing w:before="120" w:after="120" w:line="360" w:lineRule="auto"/>
        <w:ind w:left="420"/>
        <w:jc w:val="both"/>
        <w:rPr>
          <w:rFonts w:ascii="Times New Roman" w:hAnsi="Times New Roman"/>
          <w:sz w:val="26"/>
          <w:szCs w:val="26"/>
        </w:rPr>
      </w:pPr>
      <w:r>
        <w:rPr>
          <w:rFonts w:ascii="Times New Roman" w:hAnsi="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82C9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7C342C31">
            <w:pPr>
              <w:widowControl w:val="0"/>
              <w:spacing w:before="120" w:after="120" w:line="360" w:lineRule="auto"/>
              <w:ind w:left="520" w:hanging="520" w:hangingChars="200"/>
              <w:jc w:val="both"/>
              <w:rPr>
                <w:rFonts w:ascii="Times New Roman" w:hAnsi="Times New Roman"/>
                <w:sz w:val="26"/>
                <w:szCs w:val="26"/>
              </w:rPr>
            </w:pPr>
            <w:r>
              <w:rPr>
                <w:rFonts w:ascii="Times New Roman" w:hAnsi="Times New Roman"/>
                <w:sz w:val="26"/>
                <w:szCs w:val="26"/>
              </w:rPr>
              <w:t>&lt; {</w:t>
            </w:r>
            <w:r>
              <w:rPr>
                <w:rFonts w:ascii="Times New Roman" w:hAnsi="Times New Roman"/>
                <w:sz w:val="26"/>
                <w:szCs w:val="26"/>
              </w:rPr>
              <w:br w:type="textWrapping"/>
            </w:r>
            <w:r>
              <w:rPr>
                <w:rFonts w:ascii="Times New Roman" w:hAnsi="Times New Roman"/>
                <w:sz w:val="26"/>
                <w:szCs w:val="26"/>
              </w:rPr>
              <w:t>ten: ‘Kiến Nguyễn Khánh Đoan’,</w:t>
            </w:r>
            <w:r>
              <w:rPr>
                <w:rFonts w:ascii="Times New Roman" w:hAnsi="Times New Roman"/>
                <w:sz w:val="26"/>
                <w:szCs w:val="26"/>
              </w:rPr>
              <w:br w:type="textWrapping"/>
            </w:r>
            <w:r>
              <w:rPr>
                <w:rFonts w:ascii="Times New Roman" w:hAnsi="Times New Roman"/>
                <w:sz w:val="26"/>
                <w:szCs w:val="26"/>
              </w:rPr>
              <w:t>so_cau_dung: 20</w:t>
            </w:r>
          </w:p>
          <w:p w14:paraId="10C3E7C9">
            <w:pPr>
              <w:widowControl w:val="0"/>
              <w:spacing w:before="120" w:after="120" w:line="360" w:lineRule="auto"/>
              <w:ind w:left="648" w:leftChars="129" w:hanging="390" w:hangingChars="150"/>
              <w:jc w:val="both"/>
              <w:rPr>
                <w:rFonts w:ascii="Times New Roman" w:hAnsi="Times New Roman"/>
                <w:sz w:val="26"/>
                <w:szCs w:val="26"/>
              </w:rPr>
            </w:pPr>
            <w:r>
              <w:rPr>
                <w:rFonts w:ascii="Times New Roman" w:hAnsi="Times New Roman"/>
                <w:sz w:val="26"/>
                <w:szCs w:val="26"/>
              </w:rPr>
              <w:t>}</w:t>
            </w:r>
          </w:p>
        </w:tc>
      </w:tr>
    </w:tbl>
    <w:p w14:paraId="0C231E91">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tên các thí sinh và điểm số</w:t>
      </w:r>
    </w:p>
    <w:p w14:paraId="231C1D45">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5BB4F97F">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db.Thi_sinh.find({},{_id:0, “ten”: 1, “diem_so”: 1})</w:t>
      </w:r>
    </w:p>
    <w:p w14:paraId="25C3025C">
      <w:pPr>
        <w:spacing w:before="120" w:after="120" w:line="360" w:lineRule="auto"/>
        <w:ind w:left="420"/>
        <w:jc w:val="both"/>
        <w:rPr>
          <w:rFonts w:ascii="Times New Roman" w:hAnsi="Times New Roman" w:cs="Times New Roman"/>
          <w:sz w:val="26"/>
          <w:szCs w:val="26"/>
        </w:rPr>
      </w:pPr>
    </w:p>
    <w:p w14:paraId="79989F0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4F62D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52B764B7">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‘Tô Chí Nguyên’,</w:t>
            </w:r>
            <w:r>
              <w:rPr>
                <w:rFonts w:ascii="Times New Roman" w:hAnsi="Times New Roman" w:cs="Times New Roman"/>
                <w:sz w:val="26"/>
                <w:szCs w:val="26"/>
              </w:rPr>
              <w:br w:type="textWrapping"/>
            </w:r>
            <w:r>
              <w:rPr>
                <w:rFonts w:ascii="Times New Roman" w:hAnsi="Times New Roman" w:cs="Times New Roman"/>
                <w:sz w:val="26"/>
                <w:szCs w:val="26"/>
              </w:rPr>
              <w:t>diem_so: 7</w:t>
            </w:r>
          </w:p>
          <w:p w14:paraId="3165695C">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20B846D2">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‘Nguyễn Thiện Nhân’,</w:t>
            </w:r>
            <w:r>
              <w:rPr>
                <w:rFonts w:ascii="Times New Roman" w:hAnsi="Times New Roman" w:cs="Times New Roman"/>
                <w:sz w:val="26"/>
                <w:szCs w:val="26"/>
              </w:rPr>
              <w:br w:type="textWrapping"/>
            </w:r>
            <w:r>
              <w:rPr>
                <w:rFonts w:ascii="Times New Roman" w:hAnsi="Times New Roman" w:cs="Times New Roman"/>
                <w:sz w:val="26"/>
                <w:szCs w:val="26"/>
              </w:rPr>
              <w:t>diem_so: 8</w:t>
            </w:r>
          </w:p>
          <w:p w14:paraId="319BF911">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39D97938">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‘Cam Văn Sáng’,</w:t>
            </w:r>
            <w:r>
              <w:rPr>
                <w:rFonts w:ascii="Times New Roman" w:hAnsi="Times New Roman" w:cs="Times New Roman"/>
                <w:sz w:val="26"/>
                <w:szCs w:val="26"/>
              </w:rPr>
              <w:br w:type="textWrapping"/>
            </w:r>
            <w:r>
              <w:rPr>
                <w:rFonts w:ascii="Times New Roman" w:hAnsi="Times New Roman" w:cs="Times New Roman"/>
                <w:sz w:val="26"/>
                <w:szCs w:val="26"/>
              </w:rPr>
              <w:t>diem_so: 6.5</w:t>
            </w:r>
          </w:p>
          <w:p w14:paraId="22FDEFE8">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25DE7C4F">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39E3584D">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Tìm các thí sinh thi trượt (điểm dưới 4.0)</w:t>
      </w:r>
    </w:p>
    <w:p w14:paraId="04591C02">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435F5555">
      <w:pPr>
        <w:spacing w:before="120" w:after="120" w:line="360" w:lineRule="auto"/>
        <w:ind w:left="420"/>
        <w:jc w:val="both"/>
        <w:rPr>
          <w:rFonts w:ascii="Times New Roman" w:hAnsi="Times New Roman"/>
          <w:sz w:val="26"/>
          <w:szCs w:val="26"/>
        </w:rPr>
      </w:pPr>
      <w:r>
        <w:rPr>
          <w:rFonts w:ascii="Times New Roman" w:hAnsi="Times New Roman"/>
          <w:sz w:val="26"/>
          <w:szCs w:val="26"/>
        </w:rPr>
        <w:t>db.Thi_sinh.find({"diem_so": {$lt:4}},{_id: 0, "ten": 1, "diem_so": 1})</w:t>
      </w:r>
    </w:p>
    <w:p w14:paraId="03324C97">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095C3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00D13829">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‘Phạm Trung Kiên’,</w:t>
            </w:r>
            <w:r>
              <w:rPr>
                <w:rFonts w:ascii="Times New Roman" w:hAnsi="Times New Roman" w:cs="Times New Roman"/>
                <w:sz w:val="26"/>
                <w:szCs w:val="26"/>
              </w:rPr>
              <w:br w:type="textWrapping"/>
            </w:r>
            <w:r>
              <w:rPr>
                <w:rFonts w:ascii="Times New Roman" w:hAnsi="Times New Roman" w:cs="Times New Roman"/>
                <w:sz w:val="26"/>
                <w:szCs w:val="26"/>
              </w:rPr>
              <w:t>diem_so: 3.75</w:t>
            </w:r>
          </w:p>
          <w:p w14:paraId="5B5D4B4D">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5ACA6C8D">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‘Phan Thanh Phương’,</w:t>
            </w:r>
            <w:r>
              <w:rPr>
                <w:rFonts w:ascii="Times New Roman" w:hAnsi="Times New Roman" w:cs="Times New Roman"/>
                <w:sz w:val="26"/>
                <w:szCs w:val="26"/>
              </w:rPr>
              <w:br w:type="textWrapping"/>
            </w:r>
            <w:r>
              <w:rPr>
                <w:rFonts w:ascii="Times New Roman" w:hAnsi="Times New Roman" w:cs="Times New Roman"/>
                <w:sz w:val="26"/>
                <w:szCs w:val="26"/>
              </w:rPr>
              <w:t>diem_so: 3</w:t>
            </w:r>
          </w:p>
          <w:p w14:paraId="629258B2">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3B131EAD">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Đếm số câu đúng ở đoạn 2 của thí sinh Cam Văn Sáng</w:t>
      </w:r>
    </w:p>
    <w:p w14:paraId="2AA59102">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51FE1211">
      <w:pPr>
        <w:spacing w:before="120" w:after="120" w:line="360" w:lineRule="auto"/>
        <w:ind w:left="420" w:firstLine="260"/>
        <w:rPr>
          <w:rFonts w:ascii="Times New Roman" w:hAnsi="Times New Roman"/>
          <w:sz w:val="26"/>
          <w:szCs w:val="26"/>
        </w:rPr>
      </w:pPr>
      <w:r>
        <w:rPr>
          <w:rFonts w:ascii="Times New Roman" w:hAnsi="Times New Roman"/>
          <w:sz w:val="26"/>
          <w:szCs w:val="26"/>
        </w:rPr>
        <w:t>db.Thi_sinh.aggregate([</w:t>
      </w:r>
    </w:p>
    <w:p w14:paraId="68521537">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{$match: {"ten": "Cam Văn Sáng"}},</w:t>
      </w:r>
    </w:p>
    <w:p w14:paraId="54B8E527">
      <w:pPr>
        <w:spacing w:before="120" w:after="120" w:line="360" w:lineRule="auto"/>
        <w:ind w:left="420" w:firstLine="260"/>
        <w:rPr>
          <w:rFonts w:ascii="Times New Roman" w:hAnsi="Times New Roman"/>
          <w:sz w:val="26"/>
          <w:szCs w:val="26"/>
        </w:rPr>
      </w:pPr>
      <w:r>
        <w:rPr>
          <w:rFonts w:ascii="Times New Roman" w:hAnsi="Times New Roman"/>
          <w:sz w:val="26"/>
          <w:szCs w:val="26"/>
        </w:rPr>
        <w:t>{ $project: { "ten": 1, "sai_doan_hai": { $size: { $filter: { input: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{$ne: ["$dethi.noi_dung.doan_hai.cau_mot.dap_an_dung", "$dethi.noi_dung.doan_hai.cau_mot.dap_an_thi_sinh"]},</w:t>
      </w:r>
    </w:p>
    <w:p w14:paraId="4E8F3BED">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["$dethi.noi_dung.doan_hai.cau_hai.dap_an_dung", "$dethi.noi_dung.doan_hai.cau_hai.dap_an_thi_sinh"]},</w:t>
      </w:r>
    </w:p>
    <w:p w14:paraId="4317D553">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["$dethi.noi_dung.doan_hai.cau_ba.dap_an_dung", "$dethi.noi_dung.doan_hai.cau_ba.dap_an_thi_sinh"]},</w:t>
      </w:r>
    </w:p>
    <w:p w14:paraId="4B64EF16">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["$dethi.noi_dung.doan_hai.cau_bon.dap_an_dung", "$dethi.noi_dung.doan_hai.cau_bon.dap_an_thi_sinh"]},</w:t>
      </w:r>
    </w:p>
    <w:p w14:paraId="46693556">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["$dethi.noi_dung.doan_hai.cau_nam.dap_an_dung", "$dethi.noi_dung.doan_hai.cau_nam.dap_an_thi_sinh"]},</w:t>
      </w:r>
    </w:p>
    <w:p w14:paraId="5E978E4F">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["$dethi.noi_dung.doan_hai.cau_sau.dap_an_dung", "$dethi.noi_dung.doan_hai.cau_sau.dap_an_thi_sinh"]},</w:t>
      </w:r>
    </w:p>
    <w:p w14:paraId="24ADF50B">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["$dethi.noi_dung.doan_hai.cau_bay.dap_an_dung", "$dethi.noi_dung.doan_hai.cau_bay.dap_an_thi_sinh"]},</w:t>
      </w:r>
    </w:p>
    <w:p w14:paraId="6E87F949">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["$dethi.noi_dung.doan_hai.cau_tam.dap_an_dung", "$dethi.noi_dung.doan_hai.cau_tam.dap_an_thi_sinh"]},</w:t>
      </w:r>
    </w:p>
    <w:p w14:paraId="29382B25">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["$dethi.noi_dung.doan_hai.cau_chin.dap_an_dung", "$dethi.noi_dung.doan_hai.cau_chin.dap_an_thi_sinh"]},</w:t>
      </w:r>
    </w:p>
    <w:p w14:paraId="2C8A4CDE">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{$ne: ["$dethi.noi_dung.doan_hai.cau_muoi.dap_an_dung", "$dethi.noi_dung.doan_hai.cau_muoi.dap_an_thi_sinh"]}</w:t>
      </w:r>
    </w:p>
    <w:p w14:paraId="04E0C6AF">
      <w:pPr>
        <w:spacing w:before="120" w:after="120" w:line="360" w:lineRule="auto"/>
        <w:ind w:left="420" w:firstLine="260"/>
        <w:rPr>
          <w:rFonts w:ascii="Times New Roman" w:hAnsi="Times New Roman"/>
          <w:sz w:val="26"/>
          <w:szCs w:val="26"/>
        </w:rPr>
      </w:pPr>
      <w:r>
        <w:rPr>
          <w:rFonts w:ascii="Times New Roman" w:hAnsi="Times New Roman"/>
          <w:sz w:val="26"/>
          <w:szCs w:val="26"/>
        </w:rPr>
        <w:t xml:space="preserve">                        ], cond: {$eq: [true, "$$this"]}}}}}},     </w:t>
      </w:r>
    </w:p>
    <w:p w14:paraId="7DED49F9">
      <w:pPr>
        <w:spacing w:before="120" w:after="120" w:line="360" w:lineRule="auto"/>
        <w:ind w:left="420" w:firstLine="260"/>
        <w:rPr>
          <w:rFonts w:ascii="Times New Roman" w:hAnsi="Times New Roman"/>
          <w:sz w:val="26"/>
          <w:szCs w:val="26"/>
        </w:rPr>
      </w:pPr>
      <w:r>
        <w:rPr>
          <w:rFonts w:ascii="Times New Roman" w:hAnsi="Times New Roman"/>
          <w:sz w:val="26"/>
          <w:szCs w:val="26"/>
        </w:rPr>
        <w:t>{ $project: { "ten": 1, "tong_cau_sai_doan_hai": {$add: [ "$sai_doan_hai"]}, "_id": 0 }}] )</w:t>
      </w:r>
    </w:p>
    <w:p w14:paraId="2802A278">
      <w:pPr>
        <w:spacing w:before="120" w:after="120" w:line="360" w:lineRule="auto"/>
        <w:ind w:left="420" w:firstLine="260"/>
        <w:jc w:val="both"/>
        <w:rPr>
          <w:rFonts w:ascii="Times New Roman" w:hAnsi="Times New Roman"/>
          <w:sz w:val="26"/>
          <w:szCs w:val="26"/>
        </w:rPr>
      </w:pPr>
      <w:r>
        <w:rPr>
          <w:rFonts w:ascii="Times New Roman" w:hAnsi="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733B9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03BCF893">
            <w:pPr>
              <w:widowControl w:val="0"/>
              <w:spacing w:before="120" w:after="120" w:line="360" w:lineRule="auto"/>
              <w:ind w:left="520" w:hanging="520" w:hangingChars="200"/>
              <w:jc w:val="both"/>
              <w:rPr>
                <w:rFonts w:ascii="Times New Roman" w:hAnsi="Times New Roman"/>
                <w:sz w:val="26"/>
                <w:szCs w:val="26"/>
              </w:rPr>
            </w:pPr>
            <w:r>
              <w:rPr>
                <w:rFonts w:ascii="Times New Roman" w:hAnsi="Times New Roman"/>
                <w:sz w:val="26"/>
                <w:szCs w:val="26"/>
              </w:rPr>
              <w:t>&lt; {</w:t>
            </w:r>
            <w:r>
              <w:rPr>
                <w:rFonts w:ascii="Times New Roman" w:hAnsi="Times New Roman"/>
                <w:sz w:val="26"/>
                <w:szCs w:val="26"/>
              </w:rPr>
              <w:br w:type="textWrapping"/>
            </w:r>
            <w:r>
              <w:rPr>
                <w:rFonts w:ascii="Times New Roman" w:hAnsi="Times New Roman"/>
                <w:sz w:val="26"/>
                <w:szCs w:val="26"/>
              </w:rPr>
              <w:t>ten:  ‘Cam Văn Sáng’,</w:t>
            </w:r>
            <w:r>
              <w:rPr>
                <w:rFonts w:ascii="Times New Roman" w:hAnsi="Times New Roman"/>
                <w:sz w:val="26"/>
                <w:szCs w:val="26"/>
              </w:rPr>
              <w:br w:type="textWrapping"/>
            </w:r>
            <w:r>
              <w:rPr>
                <w:rFonts w:ascii="Times New Roman" w:hAnsi="Times New Roman"/>
                <w:sz w:val="26"/>
                <w:szCs w:val="26"/>
              </w:rPr>
              <w:t>tong_cau_sai_doan_hai: 2</w:t>
            </w:r>
          </w:p>
          <w:p w14:paraId="19EBBFA9">
            <w:pPr>
              <w:widowControl w:val="0"/>
              <w:spacing w:before="120" w:after="120" w:line="360" w:lineRule="auto"/>
              <w:ind w:left="648" w:leftChars="129" w:hanging="390" w:hangingChars="150"/>
              <w:jc w:val="both"/>
              <w:rPr>
                <w:rFonts w:ascii="Times New Roman" w:hAnsi="Times New Roman"/>
                <w:sz w:val="26"/>
                <w:szCs w:val="26"/>
              </w:rPr>
            </w:pPr>
            <w:r>
              <w:rPr>
                <w:rFonts w:ascii="Times New Roman" w:hAnsi="Times New Roman"/>
                <w:sz w:val="26"/>
                <w:szCs w:val="26"/>
              </w:rPr>
              <w:t>}</w:t>
            </w:r>
          </w:p>
        </w:tc>
      </w:tr>
    </w:tbl>
    <w:p w14:paraId="0F2AB4C4">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Tìm các thí sinh có họ tên bắt đầu bằng chữ T có điểm trên 7.25</w:t>
      </w:r>
    </w:p>
    <w:p w14:paraId="32133C20">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5F730DB4">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db.Thi_sinh.find(</w:t>
      </w:r>
    </w:p>
    <w:p w14:paraId="3CF2C773">
      <w:pPr>
        <w:spacing w:before="120" w:after="120" w:line="360" w:lineRule="auto"/>
        <w:ind w:left="420"/>
        <w:rPr>
          <w:rFonts w:ascii="Times New Roman" w:hAnsi="Times New Roman" w:cs="Times New Roman"/>
          <w:sz w:val="26"/>
          <w:szCs w:val="26"/>
        </w:rPr>
      </w:pPr>
      <w:r>
        <w:rPr>
          <w:rFonts w:ascii="Times New Roman" w:hAnsi="Times New Roman" w:cs="Times New Roman"/>
          <w:sz w:val="26"/>
          <w:szCs w:val="26"/>
        </w:rPr>
        <w:t>    { "ten": { $regex: "^T" }, "diem_so": { $gt: 7.25 }},</w:t>
      </w:r>
    </w:p>
    <w:p w14:paraId="5DA86C5A">
      <w:pPr>
        <w:spacing w:before="120" w:after="120" w:line="360" w:lineRule="auto"/>
        <w:ind w:left="420" w:firstLine="260"/>
        <w:rPr>
          <w:rFonts w:ascii="Times New Roman" w:hAnsi="Times New Roman" w:cs="Times New Roman"/>
          <w:sz w:val="26"/>
          <w:szCs w:val="26"/>
        </w:rPr>
      </w:pPr>
      <w:r>
        <w:rPr>
          <w:rFonts w:ascii="Times New Roman" w:hAnsi="Times New Roman" w:cs="Times New Roman"/>
          <w:sz w:val="26"/>
          <w:szCs w:val="26"/>
        </w:rPr>
        <w:t>{ "ten": 1, "diem_so": 1, "_id": 0})</w:t>
      </w:r>
    </w:p>
    <w:p w14:paraId="1C54F0E3">
      <w:pPr>
        <w:spacing w:before="120" w:after="120" w:line="360" w:lineRule="auto"/>
        <w:ind w:left="420" w:firstLine="260"/>
        <w:jc w:val="both"/>
        <w:rPr>
          <w:rFonts w:ascii="Times New Roman" w:hAnsi="Times New Roman" w:cs="Times New Roman"/>
          <w:sz w:val="26"/>
          <w:szCs w:val="26"/>
        </w:rPr>
      </w:pPr>
      <w:r>
        <w:rPr>
          <w:rFonts w:ascii="Times New Roman" w:hAnsi="Times New Roman" w:cs="Times New Roman"/>
          <w:sz w:val="26"/>
          <w:szCs w:val="26"/>
        </w:rPr>
        <w:t>Kết quả:</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0353B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62E7BB02">
            <w:pPr>
              <w:widowControl w:val="0"/>
              <w:spacing w:before="120" w:after="120" w:line="360" w:lineRule="auto"/>
              <w:ind w:left="520" w:hanging="520" w:hangingChars="200"/>
              <w:jc w:val="both"/>
              <w:rPr>
                <w:rFonts w:ascii="Times New Roman" w:hAnsi="Times New Roman" w:cs="Times New Roman"/>
                <w:sz w:val="26"/>
                <w:szCs w:val="26"/>
              </w:rPr>
            </w:pPr>
            <w:r>
              <w:rPr>
                <w:rFonts w:ascii="Times New Roman" w:hAnsi="Times New Roman" w:cs="Times New Roman"/>
                <w:sz w:val="26"/>
                <w:szCs w:val="26"/>
              </w:rPr>
              <w:t>&lt; {</w:t>
            </w:r>
            <w:r>
              <w:rPr>
                <w:rFonts w:ascii="Times New Roman" w:hAnsi="Times New Roman" w:cs="Times New Roman"/>
                <w:sz w:val="26"/>
                <w:szCs w:val="26"/>
              </w:rPr>
              <w:br w:type="textWrapping"/>
            </w:r>
            <w:r>
              <w:rPr>
                <w:rFonts w:ascii="Times New Roman" w:hAnsi="Times New Roman" w:cs="Times New Roman"/>
                <w:sz w:val="26"/>
                <w:szCs w:val="26"/>
              </w:rPr>
              <w:t>ten:  ‘Tạ Nhật Khoa’,</w:t>
            </w:r>
            <w:r>
              <w:rPr>
                <w:rFonts w:ascii="Times New Roman" w:hAnsi="Times New Roman" w:cs="Times New Roman"/>
                <w:sz w:val="26"/>
                <w:szCs w:val="26"/>
              </w:rPr>
              <w:br w:type="textWrapping"/>
            </w:r>
            <w:r>
              <w:rPr>
                <w:rFonts w:ascii="Times New Roman" w:hAnsi="Times New Roman" w:cs="Times New Roman"/>
                <w:sz w:val="26"/>
                <w:szCs w:val="26"/>
              </w:rPr>
              <w:t>diem_so: 7.5</w:t>
            </w:r>
          </w:p>
          <w:p w14:paraId="2B1494B9">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p w14:paraId="39840ADE">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br w:type="textWrapping"/>
            </w:r>
            <w:r>
              <w:rPr>
                <w:rFonts w:ascii="Times New Roman" w:hAnsi="Times New Roman" w:cs="Times New Roman"/>
                <w:sz w:val="26"/>
                <w:szCs w:val="26"/>
              </w:rPr>
              <w:t>ten:  ‘Trần Cao Trí’,</w:t>
            </w:r>
            <w:r>
              <w:rPr>
                <w:rFonts w:ascii="Times New Roman" w:hAnsi="Times New Roman" w:cs="Times New Roman"/>
                <w:sz w:val="26"/>
                <w:szCs w:val="26"/>
              </w:rPr>
              <w:br w:type="textWrapping"/>
            </w:r>
            <w:r>
              <w:rPr>
                <w:rFonts w:ascii="Times New Roman" w:hAnsi="Times New Roman" w:cs="Times New Roman"/>
                <w:sz w:val="26"/>
                <w:szCs w:val="26"/>
              </w:rPr>
              <w:t>diem_so: 8.75</w:t>
            </w:r>
          </w:p>
          <w:p w14:paraId="328081BD">
            <w:pPr>
              <w:widowControl w:val="0"/>
              <w:spacing w:before="120" w:after="120" w:line="360" w:lineRule="auto"/>
              <w:ind w:left="648" w:leftChars="129" w:hanging="390" w:hangingChars="150"/>
              <w:jc w:val="both"/>
              <w:rPr>
                <w:rFonts w:ascii="Times New Roman" w:hAnsi="Times New Roman" w:cs="Times New Roman"/>
                <w:sz w:val="26"/>
                <w:szCs w:val="26"/>
              </w:rPr>
            </w:pPr>
            <w:r>
              <w:rPr>
                <w:rFonts w:ascii="Times New Roman" w:hAnsi="Times New Roman" w:cs="Times New Roman"/>
                <w:sz w:val="26"/>
                <w:szCs w:val="26"/>
              </w:rPr>
              <w:t>}</w:t>
            </w:r>
          </w:p>
        </w:tc>
      </w:tr>
    </w:tbl>
    <w:p w14:paraId="3CDFF85B">
      <w:pPr>
        <w:numPr>
          <w:ilvl w:val="0"/>
          <w:numId w:val="30"/>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Hiển thị nội dung đoạn 4 của đề 3 và đề 2</w:t>
      </w:r>
    </w:p>
    <w:p w14:paraId="2DAFC482">
      <w:pPr>
        <w:spacing w:before="120" w:after="120" w:line="360" w:lineRule="auto"/>
        <w:ind w:left="420"/>
        <w:jc w:val="both"/>
        <w:rPr>
          <w:rFonts w:ascii="Times New Roman" w:hAnsi="Times New Roman" w:cs="Times New Roman"/>
          <w:sz w:val="26"/>
          <w:szCs w:val="26"/>
        </w:rPr>
      </w:pPr>
      <w:r>
        <w:rPr>
          <w:rFonts w:ascii="Times New Roman" w:hAnsi="Times New Roman" w:cs="Times New Roman"/>
          <w:sz w:val="26"/>
          <w:szCs w:val="26"/>
        </w:rPr>
        <w:t>Câu truy vấn:</w:t>
      </w:r>
    </w:p>
    <w:p w14:paraId="3772F196">
      <w:pPr>
        <w:spacing w:before="120" w:after="120" w:line="360" w:lineRule="auto"/>
        <w:ind w:left="420"/>
        <w:rPr>
          <w:rFonts w:ascii="Times New Roman" w:hAnsi="Times New Roman"/>
          <w:sz w:val="26"/>
          <w:szCs w:val="26"/>
        </w:rPr>
      </w:pPr>
      <w:r>
        <w:rPr>
          <w:rFonts w:ascii="Times New Roman" w:hAnsi="Times New Roman"/>
          <w:sz w:val="26"/>
          <w:szCs w:val="26"/>
        </w:rPr>
        <w:t>db.Thi_sinh.aggregate([</w:t>
      </w:r>
    </w:p>
    <w:p w14:paraId="26C861B5">
      <w:pPr>
        <w:spacing w:before="120" w:after="120" w:line="360" w:lineRule="auto"/>
        <w:ind w:left="420"/>
        <w:rPr>
          <w:rFonts w:ascii="Times New Roman" w:hAnsi="Times New Roman"/>
          <w:sz w:val="26"/>
          <w:szCs w:val="26"/>
        </w:rPr>
      </w:pPr>
      <w:r>
        <w:rPr>
          <w:rFonts w:ascii="Times New Roman" w:hAnsi="Times New Roman"/>
          <w:sz w:val="26"/>
          <w:szCs w:val="26"/>
        </w:rPr>
        <w:t xml:space="preserve">  { $match: { "dethi.ma_de": { $in: [2, 3] }}},</w:t>
      </w:r>
    </w:p>
    <w:p w14:paraId="3C17C7B1">
      <w:pPr>
        <w:spacing w:before="120" w:after="120" w:line="360" w:lineRule="auto"/>
        <w:ind w:left="420"/>
        <w:rPr>
          <w:rFonts w:ascii="Times New Roman" w:hAnsi="Times New Roman"/>
          <w:sz w:val="26"/>
          <w:szCs w:val="26"/>
        </w:rPr>
      </w:pPr>
      <w:r>
        <w:rPr>
          <w:rFonts w:ascii="Times New Roman" w:hAnsi="Times New Roman"/>
          <w:sz w:val="26"/>
          <w:szCs w:val="26"/>
        </w:rPr>
        <w:t xml:space="preserve">  { $group: { "_id": "$dethi.ma_de", "noi_dung_doan_bon": { $first: "$dethi.noi_dung.doan_bon.noi_dung" }}},</w:t>
      </w:r>
    </w:p>
    <w:p w14:paraId="6A49E382">
      <w:pPr>
        <w:spacing w:before="120" w:after="120" w:line="360" w:lineRule="auto"/>
        <w:ind w:left="420"/>
        <w:rPr>
          <w:rFonts w:ascii="Times New Roman" w:hAnsi="Times New Roman"/>
          <w:sz w:val="26"/>
          <w:szCs w:val="26"/>
        </w:rPr>
      </w:pPr>
      <w:r>
        <w:rPr>
          <w:rFonts w:ascii="Times New Roman" w:hAnsi="Times New Roman"/>
          <w:sz w:val="26"/>
          <w:szCs w:val="26"/>
        </w:rPr>
        <w:t xml:space="preserve">  { $project: { "ma_de": "$_id", "noi_dung_doan_bon": 1, "_id": 0 }},</w:t>
      </w:r>
    </w:p>
    <w:p w14:paraId="356AEB17">
      <w:pPr>
        <w:spacing w:before="120" w:after="120" w:line="360" w:lineRule="auto"/>
        <w:ind w:left="420"/>
        <w:rPr>
          <w:rFonts w:ascii="Times New Roman" w:hAnsi="Times New Roman"/>
          <w:sz w:val="26"/>
          <w:szCs w:val="26"/>
        </w:rPr>
      </w:pPr>
      <w:r>
        <w:rPr>
          <w:rFonts w:ascii="Times New Roman" w:hAnsi="Times New Roman"/>
          <w:sz w:val="26"/>
          <w:szCs w:val="26"/>
        </w:rPr>
        <w:t xml:space="preserve">  { $sort: { "ma_de": 1 }}])</w:t>
      </w:r>
    </w:p>
    <w:p w14:paraId="6B3B6828">
      <w:pPr>
        <w:rPr>
          <w:rFonts w:ascii="Times New Roman" w:hAnsi="Times New Roman"/>
          <w:sz w:val="26"/>
          <w:szCs w:val="26"/>
        </w:rPr>
      </w:pPr>
      <w:r>
        <w:rPr>
          <w:rFonts w:ascii="Times New Roman" w:hAnsi="Times New Roman"/>
          <w:sz w:val="26"/>
          <w:szCs w:val="26"/>
        </w:rPr>
        <w:t>Kết quả:</w:t>
      </w:r>
    </w:p>
    <w:p w14:paraId="092279D2">
      <w:pPr>
        <w:rPr>
          <w:rFonts w:ascii="Times New Roman" w:hAnsi="Times New Roman"/>
          <w:sz w:val="26"/>
          <w:szCs w:val="26"/>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19192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dashed" w:color="auto" w:sz="4" w:space="0"/>
              <w:left w:val="dashed" w:color="auto" w:sz="4" w:space="0"/>
              <w:bottom w:val="dashed" w:color="auto" w:sz="4" w:space="0"/>
              <w:right w:val="dashed" w:color="auto" w:sz="4" w:space="0"/>
            </w:tcBorders>
          </w:tcPr>
          <w:p w14:paraId="3BA1686F">
            <w:pPr>
              <w:widowControl w:val="0"/>
              <w:spacing w:before="120" w:after="120" w:line="360" w:lineRule="auto"/>
              <w:ind w:left="520" w:hanging="520" w:hangingChars="200"/>
              <w:jc w:val="left"/>
              <w:rPr>
                <w:rFonts w:ascii="Times New Roman" w:hAnsi="Times New Roman"/>
                <w:sz w:val="26"/>
                <w:szCs w:val="26"/>
              </w:rPr>
            </w:pPr>
            <w:r>
              <w:rPr>
                <w:rFonts w:ascii="Times New Roman" w:hAnsi="Times New Roman"/>
                <w:sz w:val="26"/>
                <w:szCs w:val="26"/>
              </w:rPr>
              <w:t>&lt; {</w:t>
            </w:r>
            <w:r>
              <w:rPr>
                <w:rFonts w:ascii="Times New Roman" w:hAnsi="Times New Roman"/>
                <w:sz w:val="26"/>
                <w:szCs w:val="26"/>
              </w:rPr>
              <w:br w:type="textWrapping"/>
            </w:r>
            <w:r>
              <w:rPr>
                <w:rFonts w:ascii="Times New Roman" w:hAnsi="Times New Roman"/>
                <w:sz w:val="26"/>
                <w:szCs w:val="26"/>
              </w:rPr>
              <w:t>noi_dung_doan_bon:  ‘Antibiotics block the life cycle of bacteria that invade …’</w:t>
            </w:r>
            <w:r>
              <w:rPr>
                <w:rFonts w:ascii="Times New Roman" w:hAnsi="Times New Roman"/>
                <w:sz w:val="26"/>
                <w:szCs w:val="26"/>
              </w:rPr>
              <w:br w:type="textWrapping"/>
            </w:r>
            <w:r>
              <w:rPr>
                <w:rFonts w:ascii="Times New Roman" w:hAnsi="Times New Roman"/>
                <w:sz w:val="26"/>
                <w:szCs w:val="26"/>
              </w:rPr>
              <w:t>ma_de:  2</w:t>
            </w:r>
          </w:p>
          <w:p w14:paraId="653347B6">
            <w:pPr>
              <w:widowControl w:val="0"/>
              <w:spacing w:before="120" w:after="120" w:line="360" w:lineRule="auto"/>
              <w:ind w:left="648" w:leftChars="129" w:hanging="390" w:hangingChars="150"/>
              <w:jc w:val="left"/>
              <w:rPr>
                <w:rFonts w:ascii="Times New Roman" w:hAnsi="Times New Roman"/>
                <w:sz w:val="26"/>
                <w:szCs w:val="26"/>
              </w:rPr>
            </w:pPr>
            <w:r>
              <w:rPr>
                <w:rFonts w:ascii="Times New Roman" w:hAnsi="Times New Roman"/>
                <w:sz w:val="26"/>
                <w:szCs w:val="26"/>
              </w:rPr>
              <w:t>}</w:t>
            </w:r>
          </w:p>
          <w:p w14:paraId="5AED7495">
            <w:pPr>
              <w:widowControl w:val="0"/>
              <w:spacing w:before="120" w:after="120" w:line="360" w:lineRule="auto"/>
              <w:ind w:left="648" w:leftChars="129" w:hanging="390" w:hangingChars="150"/>
              <w:jc w:val="left"/>
              <w:rPr>
                <w:rFonts w:ascii="Times New Roman" w:hAnsi="Times New Roman"/>
                <w:sz w:val="26"/>
                <w:szCs w:val="26"/>
              </w:rPr>
            </w:pPr>
            <w:r>
              <w:rPr>
                <w:rFonts w:ascii="Times New Roman" w:hAnsi="Times New Roman"/>
                <w:sz w:val="26"/>
                <w:szCs w:val="26"/>
              </w:rPr>
              <w:t>{</w:t>
            </w:r>
            <w:r>
              <w:rPr>
                <w:rFonts w:ascii="Times New Roman" w:hAnsi="Times New Roman"/>
                <w:sz w:val="26"/>
                <w:szCs w:val="26"/>
              </w:rPr>
              <w:br w:type="textWrapping"/>
            </w:r>
            <w:r>
              <w:rPr>
                <w:rFonts w:ascii="Times New Roman" w:hAnsi="Times New Roman"/>
                <w:sz w:val="26"/>
                <w:szCs w:val="26"/>
              </w:rPr>
              <w:t>noi_dung_doan_bon: ‘Potash ( the old name for potassium carbonate) is one…’</w:t>
            </w:r>
            <w:r>
              <w:rPr>
                <w:rFonts w:ascii="Times New Roman" w:hAnsi="Times New Roman"/>
                <w:sz w:val="26"/>
                <w:szCs w:val="26"/>
              </w:rPr>
              <w:br w:type="textWrapping"/>
            </w:r>
            <w:r>
              <w:rPr>
                <w:rFonts w:ascii="Times New Roman" w:hAnsi="Times New Roman"/>
                <w:sz w:val="26"/>
                <w:szCs w:val="26"/>
              </w:rPr>
              <w:t>ma_de:  3</w:t>
            </w:r>
          </w:p>
          <w:p w14:paraId="6BE3EEA3">
            <w:pPr>
              <w:widowControl w:val="0"/>
              <w:spacing w:before="120" w:after="120" w:line="360" w:lineRule="auto"/>
              <w:ind w:left="648" w:leftChars="129" w:hanging="390" w:hangingChars="150"/>
              <w:jc w:val="left"/>
              <w:rPr>
                <w:rFonts w:ascii="Times New Roman" w:hAnsi="Times New Roman"/>
                <w:sz w:val="26"/>
                <w:szCs w:val="26"/>
              </w:rPr>
            </w:pPr>
            <w:r>
              <w:rPr>
                <w:rFonts w:ascii="Times New Roman" w:hAnsi="Times New Roman"/>
                <w:sz w:val="26"/>
                <w:szCs w:val="26"/>
              </w:rPr>
              <w:t xml:space="preserve">} </w:t>
            </w:r>
          </w:p>
        </w:tc>
      </w:tr>
    </w:tbl>
    <w:p w14:paraId="42284134">
      <w:pPr>
        <w:spacing w:before="120" w:after="120" w:line="360" w:lineRule="auto"/>
        <w:ind w:left="420"/>
        <w:rPr>
          <w:rFonts w:ascii="Times New Roman" w:hAnsi="Times New Roman"/>
          <w:sz w:val="26"/>
          <w:szCs w:val="26"/>
        </w:rPr>
      </w:pPr>
    </w:p>
    <w:p w14:paraId="42361EC9">
      <w:pPr>
        <w:spacing w:before="120" w:after="120" w:line="360" w:lineRule="auto"/>
        <w:rPr>
          <w:rFonts w:ascii="Times New Roman" w:hAnsi="Times New Roman" w:cs="Times New Roman"/>
          <w:b/>
          <w:sz w:val="26"/>
          <w:szCs w:val="26"/>
        </w:rPr>
      </w:pPr>
      <w:r>
        <w:rPr>
          <w:rFonts w:ascii="Times New Roman" w:hAnsi="Times New Roman" w:cs="Times New Roman"/>
          <w:sz w:val="26"/>
          <w:szCs w:val="26"/>
        </w:rPr>
        <w:br w:type="page"/>
      </w:r>
    </w:p>
    <w:p w14:paraId="1859B03B">
      <w:pPr>
        <w:pStyle w:val="2"/>
        <w:spacing w:before="120" w:after="120" w:line="360" w:lineRule="auto"/>
        <w:jc w:val="center"/>
        <w:rPr>
          <w:rFonts w:ascii="Times New Roman" w:hAnsi="Times New Roman" w:cs="Times New Roman"/>
          <w:sz w:val="26"/>
          <w:szCs w:val="26"/>
        </w:rPr>
      </w:pPr>
      <w:bookmarkStart w:id="87" w:name="_Toc6213"/>
      <w:r>
        <w:rPr>
          <w:rFonts w:ascii="Times New Roman" w:hAnsi="Times New Roman" w:cs="Times New Roman"/>
          <w:sz w:val="26"/>
          <w:szCs w:val="26"/>
        </w:rPr>
        <w:t>CHƯƠNG 5: KẾT LUẬN VÀ HƯỚNG PHÁT TRIỂN</w:t>
      </w:r>
      <w:bookmarkEnd w:id="87"/>
    </w:p>
    <w:p w14:paraId="1A08AC36">
      <w:pPr>
        <w:spacing w:before="120" w:after="120" w:line="360" w:lineRule="auto"/>
        <w:outlineLvl w:val="1"/>
        <w:rPr>
          <w:rFonts w:ascii="Times New Roman" w:hAnsi="Times New Roman" w:cs="Times New Roman"/>
          <w:b/>
          <w:bCs/>
          <w:sz w:val="26"/>
          <w:szCs w:val="26"/>
        </w:rPr>
      </w:pPr>
      <w:bookmarkStart w:id="88" w:name="_Toc9310"/>
      <w:r>
        <w:rPr>
          <w:rFonts w:ascii="Times New Roman" w:hAnsi="Times New Roman" w:cs="Times New Roman"/>
          <w:b/>
          <w:bCs/>
          <w:sz w:val="26"/>
          <w:szCs w:val="26"/>
        </w:rPr>
        <w:t>5.1 Kết luận</w:t>
      </w:r>
      <w:bookmarkEnd w:id="88"/>
      <w:r>
        <w:rPr>
          <w:rFonts w:ascii="Times New Roman" w:hAnsi="Times New Roman" w:cs="Times New Roman"/>
          <w:b/>
          <w:bCs/>
          <w:sz w:val="26"/>
          <w:szCs w:val="26"/>
        </w:rPr>
        <w:t xml:space="preserve"> </w:t>
      </w:r>
    </w:p>
    <w:p w14:paraId="70B726E8">
      <w:pPr>
        <w:spacing w:before="120" w:after="120" w:line="360" w:lineRule="auto"/>
        <w:ind w:firstLine="400"/>
        <w:outlineLvl w:val="2"/>
        <w:rPr>
          <w:rFonts w:ascii="Times New Roman" w:hAnsi="Times New Roman" w:cs="Times New Roman"/>
          <w:sz w:val="26"/>
          <w:szCs w:val="26"/>
        </w:rPr>
      </w:pPr>
      <w:bookmarkStart w:id="89" w:name="_Toc26743"/>
      <w:r>
        <w:rPr>
          <w:rFonts w:ascii="Times New Roman" w:hAnsi="Times New Roman" w:cs="Times New Roman"/>
          <w:b/>
          <w:bCs/>
          <w:sz w:val="26"/>
          <w:szCs w:val="26"/>
        </w:rPr>
        <w:t>5.1.1 Kết quả đạt được</w:t>
      </w:r>
      <w:bookmarkEnd w:id="89"/>
      <w:r>
        <w:rPr>
          <w:rFonts w:ascii="Times New Roman" w:hAnsi="Times New Roman" w:cs="Times New Roman"/>
          <w:sz w:val="26"/>
          <w:szCs w:val="26"/>
        </w:rPr>
        <w:t xml:space="preserve"> </w:t>
      </w:r>
    </w:p>
    <w:p w14:paraId="7ECBE636">
      <w:pPr>
        <w:spacing w:before="120" w:after="120" w:line="360" w:lineRule="auto"/>
        <w:ind w:firstLine="720"/>
        <w:rPr>
          <w:rFonts w:ascii="Times New Roman" w:hAnsi="Times New Roman" w:cs="Times New Roman"/>
          <w:b/>
          <w:bCs/>
          <w:sz w:val="26"/>
          <w:szCs w:val="26"/>
        </w:rPr>
      </w:pPr>
      <w:r>
        <w:rPr>
          <w:rFonts w:ascii="Times New Roman" w:hAnsi="Times New Roman" w:cs="Times New Roman"/>
          <w:b/>
          <w:bCs/>
          <w:sz w:val="26"/>
          <w:szCs w:val="26"/>
        </w:rPr>
        <w:t>Thiết kế được 1 cơ sở dữ liệu</w:t>
      </w:r>
      <w:r>
        <w:rPr>
          <w:rFonts w:hint="default" w:ascii="Times New Roman" w:hAnsi="Times New Roman" w:cs="Times New Roman"/>
          <w:b/>
          <w:bCs/>
          <w:sz w:val="26"/>
          <w:szCs w:val="26"/>
          <w:lang w:val="en-US"/>
        </w:rPr>
        <w:t>:</w:t>
      </w:r>
      <w:r>
        <w:rPr>
          <w:rFonts w:ascii="Times New Roman" w:hAnsi="Times New Roman" w:cs="Times New Roman"/>
          <w:b/>
          <w:bCs/>
          <w:sz w:val="26"/>
          <w:szCs w:val="26"/>
        </w:rPr>
        <w:t xml:space="preserve"> </w:t>
      </w:r>
    </w:p>
    <w:p w14:paraId="72A59EFA">
      <w:pPr>
        <w:spacing w:before="120" w:after="120" w:line="360" w:lineRule="auto"/>
        <w:ind w:firstLine="720"/>
        <w:rPr>
          <w:rFonts w:ascii="Times New Roman" w:hAnsi="Times New Roman" w:cs="Times New Roman"/>
          <w:b/>
          <w:bCs/>
          <w:sz w:val="26"/>
          <w:szCs w:val="26"/>
        </w:rPr>
      </w:pPr>
    </w:p>
    <w:p w14:paraId="058F0BD6">
      <w:pPr>
        <w:spacing w:before="120" w:after="120" w:line="360" w:lineRule="auto"/>
        <w:ind w:firstLine="720"/>
        <w:rPr>
          <w:rFonts w:hint="default" w:ascii="Times New Roman" w:hAnsi="Times New Roman" w:cs="Times New Roman"/>
          <w:b/>
          <w:bCs/>
          <w:sz w:val="26"/>
          <w:szCs w:val="26"/>
          <w:lang w:val="en-US"/>
        </w:rPr>
      </w:pPr>
      <w:r>
        <w:rPr>
          <w:rFonts w:ascii="Times New Roman" w:hAnsi="Times New Roman" w:cs="Times New Roman"/>
          <w:b/>
          <w:bCs/>
          <w:sz w:val="26"/>
          <w:szCs w:val="26"/>
        </w:rPr>
        <w:t>Demo mô hình thử nghiệm</w:t>
      </w:r>
      <w:r>
        <w:rPr>
          <w:rFonts w:hint="default" w:ascii="Times New Roman" w:hAnsi="Times New Roman" w:cs="Times New Roman"/>
          <w:b/>
          <w:bCs/>
          <w:sz w:val="26"/>
          <w:szCs w:val="26"/>
          <w:lang w:val="en-US"/>
        </w:rPr>
        <w:t>:</w:t>
      </w:r>
    </w:p>
    <w:p w14:paraId="4294054F">
      <w:pPr>
        <w:spacing w:before="120" w:after="120" w:line="360" w:lineRule="auto"/>
        <w:ind w:firstLine="720"/>
        <w:rPr>
          <w:rFonts w:hint="default" w:ascii="Times New Roman" w:hAnsi="Times New Roman" w:cs="Times New Roman"/>
          <w:b/>
          <w:bCs/>
          <w:sz w:val="26"/>
          <w:szCs w:val="26"/>
          <w:lang w:val="en-US"/>
        </w:rPr>
      </w:pPr>
    </w:p>
    <w:p w14:paraId="41432BEC">
      <w:pPr>
        <w:spacing w:before="120" w:after="120" w:line="360" w:lineRule="auto"/>
        <w:ind w:firstLine="720"/>
        <w:rPr>
          <w:rFonts w:hint="default" w:ascii="Times New Roman" w:hAnsi="Times New Roman" w:cs="Times New Roman"/>
          <w:b/>
          <w:bCs/>
          <w:sz w:val="26"/>
          <w:szCs w:val="26"/>
          <w:lang w:val="en-US"/>
        </w:rPr>
      </w:pPr>
      <w:r>
        <w:rPr>
          <w:rFonts w:ascii="Times New Roman" w:hAnsi="Times New Roman" w:cs="Times New Roman"/>
          <w:b/>
          <w:bCs/>
          <w:sz w:val="26"/>
          <w:szCs w:val="26"/>
        </w:rPr>
        <w:t>Hoàn thành nội dung trong đề cương đề ra</w:t>
      </w:r>
      <w:r>
        <w:rPr>
          <w:rFonts w:hint="default" w:ascii="Times New Roman" w:hAnsi="Times New Roman" w:cs="Times New Roman"/>
          <w:b/>
          <w:bCs/>
          <w:sz w:val="26"/>
          <w:szCs w:val="26"/>
          <w:lang w:val="en-US"/>
        </w:rPr>
        <w:t>:</w:t>
      </w:r>
    </w:p>
    <w:p w14:paraId="09A7664E">
      <w:pPr>
        <w:spacing w:before="120" w:after="120" w:line="360" w:lineRule="auto"/>
        <w:ind w:firstLine="720"/>
        <w:rPr>
          <w:rFonts w:hint="default" w:ascii="Times New Roman" w:hAnsi="Times New Roman" w:cs="Times New Roman"/>
          <w:b/>
          <w:bCs/>
          <w:sz w:val="26"/>
          <w:szCs w:val="26"/>
          <w:lang w:val="en-US"/>
        </w:rPr>
      </w:pPr>
      <w:bookmarkStart w:id="94" w:name="_GoBack"/>
      <w:bookmarkEnd w:id="94"/>
    </w:p>
    <w:p w14:paraId="049E104C">
      <w:pPr>
        <w:spacing w:before="120" w:after="120" w:line="360" w:lineRule="auto"/>
        <w:ind w:firstLine="400"/>
        <w:outlineLvl w:val="2"/>
        <w:rPr>
          <w:rFonts w:ascii="Times New Roman" w:hAnsi="Times New Roman" w:cs="Times New Roman"/>
          <w:sz w:val="26"/>
          <w:szCs w:val="26"/>
        </w:rPr>
      </w:pPr>
      <w:bookmarkStart w:id="90" w:name="_Toc5361"/>
      <w:r>
        <w:rPr>
          <w:rFonts w:ascii="Times New Roman" w:hAnsi="Times New Roman" w:cs="Times New Roman"/>
          <w:b/>
          <w:bCs/>
          <w:sz w:val="26"/>
          <w:szCs w:val="26"/>
        </w:rPr>
        <w:t>5.1.2 Hạn chế</w:t>
      </w:r>
      <w:bookmarkEnd w:id="90"/>
      <w:r>
        <w:rPr>
          <w:rFonts w:ascii="Times New Roman" w:hAnsi="Times New Roman" w:cs="Times New Roman"/>
          <w:sz w:val="26"/>
          <w:szCs w:val="26"/>
        </w:rPr>
        <w:t xml:space="preserve"> </w:t>
      </w:r>
    </w:p>
    <w:p w14:paraId="37D3A097">
      <w:pPr>
        <w:spacing w:before="120" w:after="120" w:line="360" w:lineRule="auto"/>
        <w:ind w:firstLine="4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Bài thi thiếu thang đo cấp độ.</w:t>
      </w:r>
    </w:p>
    <w:p w14:paraId="1F2EC725">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Cơ sở dữ liệu chưa có chiều sâu và đa dạng dữ liệu. </w:t>
      </w:r>
    </w:p>
    <w:p w14:paraId="79575297">
      <w:pPr>
        <w:spacing w:before="120" w:after="120" w:line="360" w:lineRule="auto"/>
        <w:outlineLvl w:val="1"/>
        <w:rPr>
          <w:rFonts w:ascii="Times New Roman" w:hAnsi="Times New Roman" w:cs="Times New Roman"/>
          <w:b/>
          <w:bCs/>
          <w:sz w:val="26"/>
          <w:szCs w:val="26"/>
        </w:rPr>
      </w:pPr>
      <w:bookmarkStart w:id="91" w:name="_Toc20325"/>
      <w:r>
        <w:rPr>
          <w:rFonts w:ascii="Times New Roman" w:hAnsi="Times New Roman" w:cs="Times New Roman"/>
          <w:b/>
          <w:bCs/>
          <w:sz w:val="26"/>
          <w:szCs w:val="26"/>
        </w:rPr>
        <w:t>5.2 Hướng phát triển</w:t>
      </w:r>
      <w:bookmarkEnd w:id="91"/>
      <w:r>
        <w:rPr>
          <w:rFonts w:ascii="Times New Roman" w:hAnsi="Times New Roman" w:cs="Times New Roman"/>
          <w:b/>
          <w:bCs/>
          <w:sz w:val="26"/>
          <w:szCs w:val="26"/>
        </w:rPr>
        <w:t xml:space="preserve"> </w:t>
      </w:r>
    </w:p>
    <w:p w14:paraId="7CE4FE51">
      <w:pPr>
        <w:spacing w:before="120" w:after="120" w:line="360" w:lineRule="auto"/>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Thêm nhiều thuộc tính, tính năng đánh giá năng lực thí sinh và cấp độ bài làm.</w:t>
      </w:r>
      <w:r>
        <w:rPr>
          <w:rFonts w:ascii="Times New Roman" w:hAnsi="Times New Roman" w:cs="Times New Roman"/>
          <w:b/>
          <w:bCs/>
          <w:sz w:val="26"/>
          <w:szCs w:val="26"/>
        </w:rPr>
        <w:br w:type="page"/>
      </w:r>
    </w:p>
    <w:p w14:paraId="2CD37A57">
      <w:pPr>
        <w:pStyle w:val="2"/>
        <w:spacing w:before="120" w:after="120" w:line="360" w:lineRule="auto"/>
        <w:jc w:val="center"/>
        <w:rPr>
          <w:rFonts w:ascii="Times New Roman" w:hAnsi="Times New Roman" w:cs="Times New Roman"/>
          <w:sz w:val="26"/>
          <w:szCs w:val="26"/>
        </w:rPr>
      </w:pPr>
      <w:bookmarkStart w:id="92" w:name="_Toc8660"/>
      <w:r>
        <w:rPr>
          <w:rFonts w:ascii="Times New Roman" w:hAnsi="Times New Roman" w:cs="Times New Roman"/>
          <w:sz w:val="26"/>
          <w:szCs w:val="26"/>
        </w:rPr>
        <w:t>DANH MỤC TÀI LIỆU THAM KHẢO</w:t>
      </w:r>
      <w:bookmarkEnd w:id="92"/>
    </w:p>
    <w:p w14:paraId="2EF45B4C">
      <w:p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Tài liệu là trang web:</w:t>
      </w:r>
    </w:p>
    <w:p w14:paraId="1F38EAE7">
      <w:pPr>
        <w:spacing w:before="120" w:after="120" w:line="360" w:lineRule="auto"/>
        <w:rPr>
          <w:rFonts w:ascii="Times New Roman" w:hAnsi="Times New Roman" w:cs="Times New Roman"/>
          <w:b/>
          <w:bCs/>
          <w:sz w:val="26"/>
          <w:szCs w:val="26"/>
        </w:rPr>
      </w:pPr>
    </w:p>
    <w:p w14:paraId="36EE1C38">
      <w:pPr>
        <w:numPr>
          <w:ilvl w:val="0"/>
          <w:numId w:val="31"/>
        </w:numPr>
        <w:spacing w:before="120" w:after="120" w:line="360" w:lineRule="auto"/>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 xml:space="preserve">EVSTEP (2023), Đề thi Vstep B1 có đáp án và phương pháp luyện thi hiệu quả. Liên kết: </w:t>
      </w:r>
      <w:r>
        <w:fldChar w:fldCharType="begin"/>
      </w:r>
      <w:r>
        <w:instrText xml:space="preserve"> HYPERLINK "https://evstep.edu.vn/de-thi-vstep-b1-co-dap-va-phuong-phap-on-luyen" </w:instrText>
      </w:r>
      <w:r>
        <w:fldChar w:fldCharType="separate"/>
      </w:r>
      <w:r>
        <w:rPr>
          <w:rStyle w:val="36"/>
          <w:rFonts w:ascii="Times New Roman" w:hAnsi="Times New Roman"/>
          <w:color w:val="000000" w:themeColor="text1"/>
          <w:sz w:val="26"/>
          <w:szCs w:val="26"/>
          <w14:textFill>
            <w14:solidFill>
              <w14:schemeClr w14:val="tx1"/>
            </w14:solidFill>
          </w14:textFill>
        </w:rPr>
        <w:t>https://evstep.edu.vn/de-thi-vstep-b1-co-dap-va-phuong-phap-on-luyen</w:t>
      </w:r>
      <w:r>
        <w:rPr>
          <w:rStyle w:val="36"/>
          <w:rFonts w:ascii="Times New Roman" w:hAnsi="Times New Roman"/>
          <w:color w:val="000000" w:themeColor="text1"/>
          <w:sz w:val="26"/>
          <w:szCs w:val="26"/>
          <w14:textFill>
            <w14:solidFill>
              <w14:schemeClr w14:val="tx1"/>
            </w14:solidFill>
          </w14:textFill>
        </w:rPr>
        <w:fldChar w:fldCharType="end"/>
      </w:r>
    </w:p>
    <w:p w14:paraId="36DF359B">
      <w:pPr>
        <w:numPr>
          <w:ilvl w:val="0"/>
          <w:numId w:val="31"/>
        </w:numPr>
        <w:spacing w:before="120" w:after="120" w:line="360" w:lineRule="auto"/>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 xml:space="preserve">EVSTEP (2023), Tham khảo đề Vstep B2 có đáp án chuẩn xác nhất. Liên kết: </w:t>
      </w:r>
      <w:r>
        <w:fldChar w:fldCharType="begin"/>
      </w:r>
      <w:r>
        <w:instrText xml:space="preserve"> HYPERLINK "https://evstep.edu.vn/tham-khao-de-vstep-b2-co-dap-an-chuan-xac-nhat" </w:instrText>
      </w:r>
      <w:r>
        <w:fldChar w:fldCharType="separate"/>
      </w:r>
      <w:r>
        <w:rPr>
          <w:rStyle w:val="51"/>
          <w:rFonts w:ascii="Times New Roman" w:hAnsi="Times New Roman"/>
          <w:color w:val="000000" w:themeColor="text1"/>
          <w:sz w:val="26"/>
          <w:szCs w:val="26"/>
          <w14:textFill>
            <w14:solidFill>
              <w14:schemeClr w14:val="tx1"/>
            </w14:solidFill>
          </w14:textFill>
        </w:rPr>
        <w:t>https://evstep.edu.vn/tham-khao-de-vstep-b2-co-dap-an-chuan-xac-nhat</w:t>
      </w:r>
      <w:r>
        <w:rPr>
          <w:rStyle w:val="51"/>
          <w:rFonts w:ascii="Times New Roman" w:hAnsi="Times New Roman"/>
          <w:color w:val="000000" w:themeColor="text1"/>
          <w:sz w:val="26"/>
          <w:szCs w:val="26"/>
          <w14:textFill>
            <w14:solidFill>
              <w14:schemeClr w14:val="tx1"/>
            </w14:solidFill>
          </w14:textFill>
        </w:rPr>
        <w:fldChar w:fldCharType="end"/>
      </w:r>
    </w:p>
    <w:p w14:paraId="49EDB98A">
      <w:pPr>
        <w:numPr>
          <w:ilvl w:val="0"/>
          <w:numId w:val="31"/>
        </w:numPr>
        <w:spacing w:before="120" w:after="120" w:line="360" w:lineRule="auto"/>
        <w:rPr>
          <w:rFonts w:ascii="Times New Roman" w:hAnsi="Times New Roman" w:cs="Times New Roman"/>
          <w:b/>
          <w:bCs/>
          <w:sz w:val="26"/>
          <w:szCs w:val="26"/>
        </w:rPr>
      </w:pPr>
      <w:r>
        <w:rPr>
          <w:rFonts w:ascii="Times New Roman" w:hAnsi="Times New Roman"/>
          <w:color w:val="000000" w:themeColor="text1"/>
          <w:sz w:val="26"/>
          <w:szCs w:val="26"/>
          <w14:textFill>
            <w14:solidFill>
              <w14:schemeClr w14:val="tx1"/>
            </w14:solidFill>
          </w14:textFill>
        </w:rPr>
        <w:t xml:space="preserve">PREP, Cấu trúc đề thi VSTEP 4 kỹ năng: Reading, Listening, Writing, Speaking. Liên kết: </w:t>
      </w:r>
      <w:r>
        <w:fldChar w:fldCharType="begin"/>
      </w:r>
      <w:r>
        <w:instrText xml:space="preserve"> HYPERLINK "https://prepedu.com/vi/blog/cau-truc-de-thi-vstep" </w:instrText>
      </w:r>
      <w:r>
        <w:fldChar w:fldCharType="separate"/>
      </w:r>
      <w:r>
        <w:rPr>
          <w:rStyle w:val="51"/>
          <w:rFonts w:ascii="Times New Roman" w:hAnsi="Times New Roman"/>
          <w:color w:val="000000" w:themeColor="text1"/>
          <w:sz w:val="26"/>
          <w:szCs w:val="26"/>
          <w14:textFill>
            <w14:solidFill>
              <w14:schemeClr w14:val="tx1"/>
            </w14:solidFill>
          </w14:textFill>
        </w:rPr>
        <w:t>https://prepedu.com/vi/blog/cau-truc-de-thi-vstep</w:t>
      </w:r>
      <w:r>
        <w:rPr>
          <w:rStyle w:val="51"/>
          <w:rFonts w:ascii="Times New Roman" w:hAnsi="Times New Roman"/>
          <w:color w:val="000000" w:themeColor="text1"/>
          <w:sz w:val="26"/>
          <w:szCs w:val="26"/>
          <w14:textFill>
            <w14:solidFill>
              <w14:schemeClr w14:val="tx1"/>
            </w14:solidFill>
          </w14:textFill>
        </w:rPr>
        <w:fldChar w:fldCharType="end"/>
      </w:r>
    </w:p>
    <w:p w14:paraId="0446E5ED">
      <w:pPr>
        <w:numPr>
          <w:ilvl w:val="0"/>
          <w:numId w:val="31"/>
        </w:numPr>
        <w:spacing w:before="120" w:after="120" w:line="360" w:lineRule="auto"/>
        <w:rPr>
          <w:rFonts w:ascii="Times New Roman" w:hAnsi="Times New Roman" w:cs="Times New Roman"/>
          <w:b/>
          <w:bCs/>
          <w:sz w:val="26"/>
          <w:szCs w:val="26"/>
        </w:rPr>
      </w:pPr>
      <w:r>
        <w:rPr>
          <w:rFonts w:ascii="Times New Roman" w:hAnsi="Times New Roman"/>
          <w:color w:val="000000" w:themeColor="text1"/>
          <w:sz w:val="26"/>
          <w:szCs w:val="26"/>
          <w14:textFill>
            <w14:solidFill>
              <w14:schemeClr w14:val="tx1"/>
            </w14:solidFill>
          </w14:textFill>
        </w:rPr>
        <w:t xml:space="preserve">VIBLO [2021], Tổng quan về MongoDB. Liên kết: </w:t>
      </w:r>
      <w:r>
        <w:fldChar w:fldCharType="begin"/>
      </w:r>
      <w:r>
        <w:instrText xml:space="preserve"> HYPERLINK "https://viblo.asia/p/tong-quan-ve-mongodb-EoDkQoxqGbV" </w:instrText>
      </w:r>
      <w:r>
        <w:fldChar w:fldCharType="separate"/>
      </w:r>
      <w:r>
        <w:rPr>
          <w:rStyle w:val="51"/>
          <w:rFonts w:ascii="Times New Roman" w:hAnsi="Times New Roman"/>
          <w:color w:val="000000" w:themeColor="text1"/>
          <w:sz w:val="26"/>
          <w:szCs w:val="26"/>
          <w14:textFill>
            <w14:solidFill>
              <w14:schemeClr w14:val="tx1"/>
            </w14:solidFill>
          </w14:textFill>
        </w:rPr>
        <w:t>https://viblo.asia/p/tong-quan-ve-mongodb-EoDkQoxqGbV</w:t>
      </w:r>
      <w:r>
        <w:rPr>
          <w:rStyle w:val="51"/>
          <w:rFonts w:ascii="Times New Roman" w:hAnsi="Times New Roman"/>
          <w:color w:val="000000" w:themeColor="text1"/>
          <w:sz w:val="26"/>
          <w:szCs w:val="26"/>
          <w14:textFill>
            <w14:solidFill>
              <w14:schemeClr w14:val="tx1"/>
            </w14:solidFill>
          </w14:textFill>
        </w:rPr>
        <w:fldChar w:fldCharType="end"/>
      </w:r>
    </w:p>
    <w:p w14:paraId="3404E6BA">
      <w:pPr>
        <w:numPr>
          <w:ilvl w:val="0"/>
          <w:numId w:val="31"/>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vietJack, Cơ bản về MongoDB. Liên kết: </w:t>
      </w:r>
      <w:r>
        <w:rPr>
          <w:rFonts w:ascii="Times New Roman" w:hAnsi="Times New Roman"/>
          <w:color w:val="000000" w:themeColor="text1"/>
          <w:sz w:val="26"/>
          <w:szCs w:val="26"/>
          <w:u w:val="single"/>
          <w14:textFill>
            <w14:solidFill>
              <w14:schemeClr w14:val="tx1"/>
            </w14:solidFill>
          </w14:textFill>
        </w:rPr>
        <w:t>https://vietjack.com/mongodb/index.jsp</w:t>
      </w:r>
    </w:p>
    <w:p w14:paraId="2CDD90C1">
      <w:pPr>
        <w:spacing w:before="120" w:after="120" w:line="360" w:lineRule="auto"/>
        <w:rPr>
          <w:rFonts w:ascii="Times New Roman" w:hAnsi="Times New Roman" w:cs="Times New Roman"/>
          <w:b/>
          <w:bCs/>
          <w:sz w:val="26"/>
          <w:szCs w:val="26"/>
        </w:rPr>
      </w:pPr>
      <w:r>
        <w:rPr>
          <w:rFonts w:ascii="Times New Roman" w:hAnsi="Times New Roman"/>
          <w:b/>
          <w:bCs/>
          <w:color w:val="000000" w:themeColor="text1"/>
          <w:sz w:val="26"/>
          <w:szCs w:val="26"/>
          <w14:textFill>
            <w14:solidFill>
              <w14:schemeClr w14:val="tx1"/>
            </w14:solidFill>
          </w14:textFill>
        </w:rPr>
        <w:t>Tài liệu là sách báo:</w:t>
      </w:r>
    </w:p>
    <w:p w14:paraId="50A162F1">
      <w:pPr>
        <w:numPr>
          <w:ilvl w:val="0"/>
          <w:numId w:val="31"/>
        </w:numPr>
        <w:spacing w:before="120" w:after="120" w:line="360" w:lineRule="auto"/>
        <w:rPr>
          <w:rFonts w:ascii="Times New Roman" w:hAnsi="Times New Roman" w:cs="Times New Roman"/>
          <w:b/>
          <w:bCs/>
          <w:sz w:val="26"/>
          <w:szCs w:val="26"/>
        </w:rPr>
      </w:pPr>
      <w:r>
        <w:rPr>
          <w:rFonts w:ascii="Times New Roman" w:hAnsi="Times New Roman" w:cs="Times New Roman"/>
          <w:sz w:val="26"/>
          <w:szCs w:val="26"/>
        </w:rPr>
        <w:t>Phan Thị Phương Nam (2015), Tài liệu giảng dạy môn Hệ Quản Trị CSDL (lưu hành nội bộ), Trường đại học Trà Vinh.</w:t>
      </w:r>
    </w:p>
    <w:p w14:paraId="0909DD68">
      <w:pPr>
        <w:numPr>
          <w:ilvl w:val="0"/>
          <w:numId w:val="31"/>
        </w:numPr>
        <w:spacing w:before="120" w:after="120" w:line="360" w:lineRule="auto"/>
        <w:rPr>
          <w:rFonts w:ascii="Times New Roman" w:hAnsi="Times New Roman" w:cs="Times New Roman"/>
          <w:b/>
          <w:bCs/>
          <w:sz w:val="26"/>
          <w:szCs w:val="26"/>
        </w:rPr>
      </w:pPr>
      <w:r>
        <w:rPr>
          <w:rFonts w:ascii="Times New Roman" w:hAnsi="Times New Roman" w:cs="Times New Roman"/>
          <w:sz w:val="26"/>
          <w:szCs w:val="26"/>
        </w:rPr>
        <w:t>Hà Thị Thúy Vi (2013), Tài liệu giảng dạy môn CSDL (lưu hành nội bộ), Trường đại học Trà Vinh.</w:t>
      </w:r>
    </w:p>
    <w:p w14:paraId="7D8BD6B4">
      <w:pPr>
        <w:numPr>
          <w:ilvl w:val="0"/>
          <w:numId w:val="31"/>
        </w:num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2F3A73A6">
      <w:pPr>
        <w:pStyle w:val="2"/>
        <w:spacing w:before="120" w:after="120" w:line="360" w:lineRule="auto"/>
        <w:jc w:val="center"/>
        <w:rPr>
          <w:rFonts w:ascii="Times New Roman" w:hAnsi="Times New Roman" w:cs="Times New Roman"/>
          <w:sz w:val="26"/>
          <w:szCs w:val="26"/>
        </w:rPr>
      </w:pPr>
      <w:bookmarkStart w:id="93" w:name="_Toc8403"/>
      <w:r>
        <w:rPr>
          <w:rFonts w:ascii="Times New Roman" w:hAnsi="Times New Roman" w:cs="Times New Roman"/>
          <w:sz w:val="26"/>
          <w:szCs w:val="26"/>
        </w:rPr>
        <w:t>PHỤ LỤC</w:t>
      </w:r>
      <w:bookmarkEnd w:id="93"/>
    </w:p>
    <w:p w14:paraId="55CFEEA0">
      <w:pPr>
        <w:spacing w:before="120" w:after="120" w:line="360" w:lineRule="auto"/>
      </w:pPr>
    </w:p>
    <w:sectPr>
      <w:pgSz w:w="11906" w:h="16838"/>
      <w:pgMar w:top="1134" w:right="1134" w:bottom="1134" w:left="1701" w:header="706" w:footer="709"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Malgun Gothic Semilight"/>
    <w:panose1 w:val="02010600030101010101"/>
    <w:charset w:val="86"/>
    <w:family w:val="auto"/>
    <w:pitch w:val="default"/>
    <w:sig w:usb0="00000000" w:usb1="00000000" w:usb2="00000010" w:usb3="00000000" w:csb0="0004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AEC799">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E2E1E">
    <w:pPr>
      <w:pStyle w:val="37"/>
      <w:pBdr>
        <w:top w:val="thinThickSmallGap" w:color="auto" w:sz="18" w:space="1"/>
        <w:left w:val="none" w:color="auto" w:sz="0" w:space="4"/>
        <w:bottom w:val="none" w:color="auto" w:sz="0" w:space="1"/>
        <w:right w:val="none" w:color="auto" w:sz="0" w:space="4"/>
      </w:pBdr>
      <w:rPr>
        <w:rFonts w:ascii="Times New Roman" w:hAnsi="Times New Roman" w:cs="Times New Roman"/>
        <w:sz w:val="26"/>
        <w:szCs w:val="26"/>
      </w:rPr>
    </w:pPr>
    <w:r>
      <w:rPr>
        <w:sz w:val="26"/>
        <w:lang w:eastAsia="en-US"/>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D4F1E7">
                          <w:pPr>
                            <w:pStyle w:val="37"/>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E7aSDhoCAABWBAAADgAA&#10;AAAAAAABACAAAAAfAQAAZHJzL2Uyb0RvYy54bWxQSwUGAAAAAAYABgBZAQAAqwUAAAAA&#10;">
              <v:fill on="f" focussize="0,0"/>
              <v:stroke on="f" weight="0.5pt"/>
              <v:imagedata o:title=""/>
              <o:lock v:ext="edit" aspectratio="f"/>
              <v:textbox inset="0mm,0mm,0mm,0mm" style="mso-fit-shape-to-text:t;">
                <w:txbxContent>
                  <w:p w14:paraId="40D4F1E7">
                    <w:pPr>
                      <w:pStyle w:val="37"/>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Tô Chí Nguyên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AA28A3">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5DC7C">
    <w:pPr>
      <w:pStyle w:val="40"/>
      <w:pBdr>
        <w:bottom w:val="thickThinMediumGap" w:color="auto" w:sz="18" w:space="0"/>
      </w:pBdr>
      <w:rPr>
        <w:rFonts w:ascii="Times New Roman" w:hAnsi="Times New Roman" w:cs="Times New Roman"/>
        <w:sz w:val="26"/>
        <w:szCs w:val="26"/>
      </w:rPr>
    </w:pPr>
    <w:r>
      <w:rPr>
        <w:rFonts w:ascii="Times New Roman" w:hAnsi="Times New Roman" w:cs="Times New Roman"/>
        <w:sz w:val="26"/>
        <w:szCs w:val="26"/>
      </w:rPr>
      <w:t>Thiết kế và cài đặt cơ sở dữ liệu cho hệ thống thi trắc nghiệm trực tuyến kỹ năng reading bằng NoSQL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BBCEC"/>
    <w:multiLevelType w:val="singleLevel"/>
    <w:tmpl w:val="8CBBBCEC"/>
    <w:lvl w:ilvl="0" w:tentative="0">
      <w:start w:val="1"/>
      <w:numFmt w:val="decimal"/>
      <w:lvlText w:val="%1."/>
      <w:lvlJc w:val="left"/>
      <w:pPr>
        <w:tabs>
          <w:tab w:val="left" w:pos="845"/>
        </w:tabs>
        <w:ind w:left="845" w:hanging="425"/>
      </w:pPr>
      <w:rPr>
        <w:rFonts w:hint="default"/>
      </w:rPr>
    </w:lvl>
  </w:abstractNum>
  <w:abstractNum w:abstractNumId="1">
    <w:nsid w:val="8E4B6A58"/>
    <w:multiLevelType w:val="singleLevel"/>
    <w:tmpl w:val="8E4B6A58"/>
    <w:lvl w:ilvl="0" w:tentative="0">
      <w:start w:val="1"/>
      <w:numFmt w:val="bullet"/>
      <w:lvlText w:val="-"/>
      <w:lvlJc w:val="left"/>
      <w:pPr>
        <w:tabs>
          <w:tab w:val="left" w:pos="840"/>
        </w:tabs>
        <w:ind w:left="840" w:hanging="420"/>
      </w:pPr>
      <w:rPr>
        <w:rFonts w:hint="default" w:ascii="Arial" w:hAnsi="Arial" w:cs="Arial"/>
      </w:rPr>
    </w:lvl>
  </w:abstractNum>
  <w:abstractNum w:abstractNumId="2">
    <w:nsid w:val="ABE7D16A"/>
    <w:multiLevelType w:val="singleLevel"/>
    <w:tmpl w:val="ABE7D16A"/>
    <w:lvl w:ilvl="0" w:tentative="0">
      <w:start w:val="1"/>
      <w:numFmt w:val="decimal"/>
      <w:lvlText w:val="%1."/>
      <w:lvlJc w:val="left"/>
      <w:pPr>
        <w:tabs>
          <w:tab w:val="left" w:pos="845"/>
        </w:tabs>
        <w:ind w:left="845" w:hanging="425"/>
      </w:pPr>
      <w:rPr>
        <w:rFonts w:hint="default"/>
      </w:rPr>
    </w:lvl>
  </w:abstractNum>
  <w:abstractNum w:abstractNumId="3">
    <w:nsid w:val="B3E9F196"/>
    <w:multiLevelType w:val="singleLevel"/>
    <w:tmpl w:val="B3E9F196"/>
    <w:lvl w:ilvl="0" w:tentative="0">
      <w:start w:val="1"/>
      <w:numFmt w:val="decimal"/>
      <w:suff w:val="space"/>
      <w:lvlText w:val="3.1.%1."/>
      <w:lvlJc w:val="left"/>
      <w:pPr>
        <w:ind w:left="425" w:hanging="425"/>
      </w:pPr>
      <w:rPr>
        <w:rFonts w:hint="default"/>
      </w:rPr>
    </w:lvl>
  </w:abstractNum>
  <w:abstractNum w:abstractNumId="4">
    <w:nsid w:val="C6902D69"/>
    <w:multiLevelType w:val="singleLevel"/>
    <w:tmpl w:val="C6902D69"/>
    <w:lvl w:ilvl="0" w:tentative="0">
      <w:start w:val="1"/>
      <w:numFmt w:val="bullet"/>
      <w:lvlText w:val=""/>
      <w:lvlJc w:val="left"/>
      <w:pPr>
        <w:tabs>
          <w:tab w:val="left" w:pos="1260"/>
        </w:tabs>
        <w:ind w:left="1260" w:hanging="420"/>
      </w:pPr>
      <w:rPr>
        <w:rFonts w:hint="default" w:ascii="Wingdings" w:hAnsi="Wingdings"/>
        <w:sz w:val="16"/>
      </w:rPr>
    </w:lvl>
  </w:abstractNum>
  <w:abstractNum w:abstractNumId="5">
    <w:nsid w:val="C9C88571"/>
    <w:multiLevelType w:val="singleLevel"/>
    <w:tmpl w:val="C9C88571"/>
    <w:lvl w:ilvl="0" w:tentative="0">
      <w:start w:val="1"/>
      <w:numFmt w:val="decimal"/>
      <w:lvlText w:val="%1."/>
      <w:lvlJc w:val="left"/>
      <w:pPr>
        <w:tabs>
          <w:tab w:val="left" w:pos="845"/>
        </w:tabs>
        <w:ind w:left="845" w:hanging="425"/>
      </w:pPr>
      <w:rPr>
        <w:rFonts w:hint="default"/>
      </w:rPr>
    </w:lvl>
  </w:abstractNum>
  <w:abstractNum w:abstractNumId="6">
    <w:nsid w:val="D1143E6C"/>
    <w:multiLevelType w:val="singleLevel"/>
    <w:tmpl w:val="D1143E6C"/>
    <w:lvl w:ilvl="0" w:tentative="0">
      <w:start w:val="1"/>
      <w:numFmt w:val="bullet"/>
      <w:lvlText w:val=""/>
      <w:lvlJc w:val="left"/>
      <w:pPr>
        <w:tabs>
          <w:tab w:val="left" w:pos="1680"/>
        </w:tabs>
        <w:ind w:left="1680" w:hanging="420"/>
      </w:pPr>
      <w:rPr>
        <w:rFonts w:hint="default" w:ascii="Wingdings" w:hAnsi="Wingdings"/>
        <w:sz w:val="16"/>
      </w:rPr>
    </w:lvl>
  </w:abstractNum>
  <w:abstractNum w:abstractNumId="7">
    <w:nsid w:val="D70099F2"/>
    <w:multiLevelType w:val="singleLevel"/>
    <w:tmpl w:val="D70099F2"/>
    <w:lvl w:ilvl="0" w:tentative="0">
      <w:start w:val="1"/>
      <w:numFmt w:val="decimal"/>
      <w:lvlText w:val="3.%1."/>
      <w:lvlJc w:val="left"/>
      <w:pPr>
        <w:tabs>
          <w:tab w:val="left" w:pos="425"/>
        </w:tabs>
        <w:ind w:left="425" w:hanging="425"/>
      </w:pPr>
      <w:rPr>
        <w:rFonts w:hint="default"/>
      </w:rPr>
    </w:lvl>
  </w:abstractNum>
  <w:abstractNum w:abstractNumId="8">
    <w:nsid w:val="DACEED5D"/>
    <w:multiLevelType w:val="singleLevel"/>
    <w:tmpl w:val="DACEED5D"/>
    <w:lvl w:ilvl="0" w:tentative="0">
      <w:start w:val="1"/>
      <w:numFmt w:val="bullet"/>
      <w:lvlText w:val="-"/>
      <w:lvlJc w:val="left"/>
      <w:pPr>
        <w:tabs>
          <w:tab w:val="left" w:pos="2520"/>
        </w:tabs>
        <w:ind w:left="2520" w:hanging="420"/>
      </w:pPr>
      <w:rPr>
        <w:rFonts w:hint="default" w:ascii="Arial" w:hAnsi="Arial" w:cs="Arial"/>
      </w:rPr>
    </w:lvl>
  </w:abstractNum>
  <w:abstractNum w:abstractNumId="9">
    <w:nsid w:val="E2B3D04D"/>
    <w:multiLevelType w:val="singleLevel"/>
    <w:tmpl w:val="E2B3D04D"/>
    <w:lvl w:ilvl="0" w:tentative="0">
      <w:start w:val="1"/>
      <w:numFmt w:val="decimal"/>
      <w:lvlText w:val="4.%1."/>
      <w:lvlJc w:val="left"/>
      <w:pPr>
        <w:tabs>
          <w:tab w:val="left" w:pos="425"/>
        </w:tabs>
        <w:ind w:left="425" w:hanging="425"/>
      </w:pPr>
      <w:rPr>
        <w:rFonts w:hint="default"/>
      </w:rPr>
    </w:lvl>
  </w:abstractNum>
  <w:abstractNum w:abstractNumId="1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0">
    <w:nsid w:val="0D9DD3FA"/>
    <w:multiLevelType w:val="multilevel"/>
    <w:tmpl w:val="0D9DD3FA"/>
    <w:lvl w:ilvl="0" w:tentative="0">
      <w:start w:val="1"/>
      <w:numFmt w:val="bullet"/>
      <w:lvlText w:val=""/>
      <w:lvlJc w:val="left"/>
      <w:pPr>
        <w:tabs>
          <w:tab w:val="left" w:pos="1680"/>
        </w:tabs>
        <w:ind w:left="1680" w:hanging="420"/>
      </w:pPr>
      <w:rPr>
        <w:rFonts w:hint="default" w:ascii="Wingdings" w:hAnsi="Wingdings"/>
        <w:sz w:val="16"/>
      </w:rPr>
    </w:lvl>
    <w:lvl w:ilvl="1" w:tentative="0">
      <w:start w:val="1"/>
      <w:numFmt w:val="bullet"/>
      <w:lvlText w:val=""/>
      <w:lvlJc w:val="left"/>
      <w:pPr>
        <w:tabs>
          <w:tab w:val="left" w:pos="840"/>
        </w:tabs>
        <w:ind w:left="2100" w:hanging="420"/>
      </w:pPr>
      <w:rPr>
        <w:rFonts w:hint="default" w:ascii="Wingdings" w:hAnsi="Wingdings"/>
      </w:rPr>
    </w:lvl>
    <w:lvl w:ilvl="2" w:tentative="0">
      <w:start w:val="1"/>
      <w:numFmt w:val="bullet"/>
      <w:lvlText w:val=""/>
      <w:lvlJc w:val="left"/>
      <w:pPr>
        <w:tabs>
          <w:tab w:val="left" w:pos="1260"/>
        </w:tabs>
        <w:ind w:left="2520" w:hanging="420"/>
      </w:pPr>
      <w:rPr>
        <w:rFonts w:hint="default" w:ascii="Wingdings" w:hAnsi="Wingdings"/>
      </w:rPr>
    </w:lvl>
    <w:lvl w:ilvl="3" w:tentative="0">
      <w:start w:val="1"/>
      <w:numFmt w:val="bullet"/>
      <w:lvlText w:val=""/>
      <w:lvlJc w:val="left"/>
      <w:pPr>
        <w:tabs>
          <w:tab w:val="left" w:pos="1680"/>
        </w:tabs>
        <w:ind w:left="2940" w:hanging="420"/>
      </w:pPr>
      <w:rPr>
        <w:rFonts w:hint="default" w:ascii="Wingdings" w:hAnsi="Wingdings"/>
      </w:rPr>
    </w:lvl>
    <w:lvl w:ilvl="4" w:tentative="0">
      <w:start w:val="1"/>
      <w:numFmt w:val="bullet"/>
      <w:lvlText w:val=""/>
      <w:lvlJc w:val="left"/>
      <w:pPr>
        <w:tabs>
          <w:tab w:val="left" w:pos="2100"/>
        </w:tabs>
        <w:ind w:left="3360" w:hanging="420"/>
      </w:pPr>
      <w:rPr>
        <w:rFonts w:hint="default" w:ascii="Wingdings" w:hAnsi="Wingdings"/>
      </w:rPr>
    </w:lvl>
    <w:lvl w:ilvl="5" w:tentative="0">
      <w:start w:val="1"/>
      <w:numFmt w:val="bullet"/>
      <w:lvlText w:val=""/>
      <w:lvlJc w:val="left"/>
      <w:pPr>
        <w:tabs>
          <w:tab w:val="left" w:pos="2520"/>
        </w:tabs>
        <w:ind w:left="3780" w:hanging="420"/>
      </w:pPr>
      <w:rPr>
        <w:rFonts w:hint="default" w:ascii="Wingdings" w:hAnsi="Wingdings"/>
      </w:rPr>
    </w:lvl>
    <w:lvl w:ilvl="6" w:tentative="0">
      <w:start w:val="1"/>
      <w:numFmt w:val="bullet"/>
      <w:lvlText w:val=""/>
      <w:lvlJc w:val="left"/>
      <w:pPr>
        <w:tabs>
          <w:tab w:val="left" w:pos="2940"/>
        </w:tabs>
        <w:ind w:left="4200" w:hanging="420"/>
      </w:pPr>
      <w:rPr>
        <w:rFonts w:hint="default" w:ascii="Wingdings" w:hAnsi="Wingdings"/>
      </w:rPr>
    </w:lvl>
    <w:lvl w:ilvl="7" w:tentative="0">
      <w:start w:val="1"/>
      <w:numFmt w:val="bullet"/>
      <w:lvlText w:val=""/>
      <w:lvlJc w:val="left"/>
      <w:pPr>
        <w:tabs>
          <w:tab w:val="left" w:pos="3360"/>
        </w:tabs>
        <w:ind w:left="4620" w:hanging="420"/>
      </w:pPr>
      <w:rPr>
        <w:rFonts w:hint="default" w:ascii="Wingdings" w:hAnsi="Wingdings"/>
      </w:rPr>
    </w:lvl>
    <w:lvl w:ilvl="8" w:tentative="0">
      <w:start w:val="1"/>
      <w:numFmt w:val="bullet"/>
      <w:lvlText w:val=""/>
      <w:lvlJc w:val="left"/>
      <w:pPr>
        <w:tabs>
          <w:tab w:val="left" w:pos="3780"/>
        </w:tabs>
        <w:ind w:left="5040" w:hanging="420"/>
      </w:pPr>
      <w:rPr>
        <w:rFonts w:hint="default" w:ascii="Wingdings" w:hAnsi="Wingdings"/>
      </w:rPr>
    </w:lvl>
  </w:abstractNum>
  <w:abstractNum w:abstractNumId="21">
    <w:nsid w:val="1182CB40"/>
    <w:multiLevelType w:val="singleLevel"/>
    <w:tmpl w:val="1182CB40"/>
    <w:lvl w:ilvl="0" w:tentative="0">
      <w:start w:val="1"/>
      <w:numFmt w:val="decimal"/>
      <w:lvlText w:val="[%1]"/>
      <w:lvlJc w:val="left"/>
      <w:pPr>
        <w:tabs>
          <w:tab w:val="left" w:pos="425"/>
        </w:tabs>
        <w:ind w:left="425" w:hanging="425"/>
      </w:pPr>
      <w:rPr>
        <w:rFonts w:hint="default"/>
        <w:b w:val="0"/>
        <w:bCs w:val="0"/>
      </w:rPr>
    </w:lvl>
  </w:abstractNum>
  <w:abstractNum w:abstractNumId="22">
    <w:nsid w:val="1197104F"/>
    <w:multiLevelType w:val="singleLevel"/>
    <w:tmpl w:val="1197104F"/>
    <w:lvl w:ilvl="0" w:tentative="0">
      <w:start w:val="1"/>
      <w:numFmt w:val="bullet"/>
      <w:lvlText w:val="-"/>
      <w:lvlJc w:val="left"/>
      <w:pPr>
        <w:tabs>
          <w:tab w:val="left" w:pos="1260"/>
        </w:tabs>
        <w:ind w:left="1260" w:hanging="420"/>
      </w:pPr>
      <w:rPr>
        <w:rFonts w:hint="default" w:ascii="Arial" w:hAnsi="Arial" w:cs="Arial"/>
      </w:rPr>
    </w:lvl>
  </w:abstractNum>
  <w:abstractNum w:abstractNumId="23">
    <w:nsid w:val="1EA4C7D6"/>
    <w:multiLevelType w:val="singleLevel"/>
    <w:tmpl w:val="1EA4C7D6"/>
    <w:lvl w:ilvl="0" w:tentative="0">
      <w:start w:val="1"/>
      <w:numFmt w:val="bullet"/>
      <w:lvlText w:val=""/>
      <w:lvlJc w:val="left"/>
      <w:pPr>
        <w:tabs>
          <w:tab w:val="left" w:pos="2100"/>
        </w:tabs>
        <w:ind w:left="2100" w:hanging="420"/>
      </w:pPr>
      <w:rPr>
        <w:rFonts w:hint="default" w:ascii="Wingdings" w:hAnsi="Wingdings"/>
        <w:sz w:val="16"/>
      </w:rPr>
    </w:lvl>
  </w:abstractNum>
  <w:abstractNum w:abstractNumId="24">
    <w:nsid w:val="34875777"/>
    <w:multiLevelType w:val="multilevel"/>
    <w:tmpl w:val="34875777"/>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5">
    <w:nsid w:val="3E7BF9DF"/>
    <w:multiLevelType w:val="singleLevel"/>
    <w:tmpl w:val="3E7BF9DF"/>
    <w:lvl w:ilvl="0" w:tentative="0">
      <w:start w:val="1"/>
      <w:numFmt w:val="bullet"/>
      <w:lvlText w:val=""/>
      <w:lvlJc w:val="left"/>
      <w:pPr>
        <w:tabs>
          <w:tab w:val="left" w:pos="2100"/>
        </w:tabs>
        <w:ind w:left="2100" w:hanging="420"/>
      </w:pPr>
      <w:rPr>
        <w:rFonts w:hint="default" w:ascii="Wingdings" w:hAnsi="Wingdings"/>
        <w:sz w:val="16"/>
      </w:rPr>
    </w:lvl>
  </w:abstractNum>
  <w:abstractNum w:abstractNumId="26">
    <w:nsid w:val="468281B0"/>
    <w:multiLevelType w:val="singleLevel"/>
    <w:tmpl w:val="468281B0"/>
    <w:lvl w:ilvl="0" w:tentative="0">
      <w:start w:val="1"/>
      <w:numFmt w:val="bullet"/>
      <w:lvlText w:val="-"/>
      <w:lvlJc w:val="left"/>
      <w:pPr>
        <w:tabs>
          <w:tab w:val="left" w:pos="840"/>
        </w:tabs>
        <w:ind w:left="840" w:hanging="420"/>
      </w:pPr>
      <w:rPr>
        <w:rFonts w:hint="default" w:ascii="Arial" w:hAnsi="Arial" w:cs="Arial"/>
      </w:rPr>
    </w:lvl>
  </w:abstractNum>
  <w:abstractNum w:abstractNumId="27">
    <w:nsid w:val="4CC1BEAF"/>
    <w:multiLevelType w:val="singleLevel"/>
    <w:tmpl w:val="4CC1BEAF"/>
    <w:lvl w:ilvl="0" w:tentative="0">
      <w:start w:val="1"/>
      <w:numFmt w:val="bullet"/>
      <w:lvlText w:val=""/>
      <w:lvlJc w:val="left"/>
      <w:pPr>
        <w:tabs>
          <w:tab w:val="left" w:pos="3360"/>
        </w:tabs>
        <w:ind w:left="3360" w:hanging="420"/>
      </w:pPr>
      <w:rPr>
        <w:rFonts w:hint="default" w:ascii="Wingdings" w:hAnsi="Wingdings"/>
        <w:sz w:val="16"/>
      </w:rPr>
    </w:lvl>
  </w:abstractNum>
  <w:abstractNum w:abstractNumId="28">
    <w:nsid w:val="53E59815"/>
    <w:multiLevelType w:val="singleLevel"/>
    <w:tmpl w:val="53E59815"/>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29">
    <w:nsid w:val="63CC4A46"/>
    <w:multiLevelType w:val="singleLevel"/>
    <w:tmpl w:val="63CC4A46"/>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30">
    <w:nsid w:val="7CA6747B"/>
    <w:multiLevelType w:val="singleLevel"/>
    <w:tmpl w:val="7CA6747B"/>
    <w:lvl w:ilvl="0" w:tentative="0">
      <w:start w:val="1"/>
      <w:numFmt w:val="bullet"/>
      <w:lvlText w:val="-"/>
      <w:lvlJc w:val="left"/>
      <w:pPr>
        <w:tabs>
          <w:tab w:val="left" w:pos="840"/>
        </w:tabs>
        <w:ind w:left="840" w:leftChars="0" w:hanging="420" w:firstLineChars="0"/>
      </w:pPr>
      <w:rPr>
        <w:rFonts w:hint="default" w:ascii="Arial" w:hAnsi="Arial" w:cs="Arial"/>
      </w:rPr>
    </w:lvl>
  </w:abstractNum>
  <w:num w:numId="1">
    <w:abstractNumId w:val="19"/>
  </w:num>
  <w:num w:numId="2">
    <w:abstractNumId w:val="17"/>
  </w:num>
  <w:num w:numId="3">
    <w:abstractNumId w:val="16"/>
  </w:num>
  <w:num w:numId="4">
    <w:abstractNumId w:val="15"/>
  </w:num>
  <w:num w:numId="5">
    <w:abstractNumId w:val="14"/>
  </w:num>
  <w:num w:numId="6">
    <w:abstractNumId w:val="18"/>
  </w:num>
  <w:num w:numId="7">
    <w:abstractNumId w:val="13"/>
  </w:num>
  <w:num w:numId="8">
    <w:abstractNumId w:val="12"/>
  </w:num>
  <w:num w:numId="9">
    <w:abstractNumId w:val="11"/>
  </w:num>
  <w:num w:numId="10">
    <w:abstractNumId w:val="10"/>
  </w:num>
  <w:num w:numId="11">
    <w:abstractNumId w:val="26"/>
  </w:num>
  <w:num w:numId="12">
    <w:abstractNumId w:val="24"/>
  </w:num>
  <w:num w:numId="13">
    <w:abstractNumId w:val="30"/>
  </w:num>
  <w:num w:numId="14">
    <w:abstractNumId w:val="28"/>
  </w:num>
  <w:num w:numId="15">
    <w:abstractNumId w:val="29"/>
  </w:num>
  <w:num w:numId="16">
    <w:abstractNumId w:val="22"/>
  </w:num>
  <w:num w:numId="17">
    <w:abstractNumId w:val="0"/>
  </w:num>
  <w:num w:numId="18">
    <w:abstractNumId w:val="8"/>
  </w:num>
  <w:num w:numId="19">
    <w:abstractNumId w:val="5"/>
  </w:num>
  <w:num w:numId="20">
    <w:abstractNumId w:val="7"/>
  </w:num>
  <w:num w:numId="21">
    <w:abstractNumId w:val="3"/>
  </w:num>
  <w:num w:numId="22">
    <w:abstractNumId w:val="1"/>
  </w:num>
  <w:num w:numId="23">
    <w:abstractNumId w:val="4"/>
  </w:num>
  <w:num w:numId="24">
    <w:abstractNumId w:val="23"/>
  </w:num>
  <w:num w:numId="25">
    <w:abstractNumId w:val="27"/>
  </w:num>
  <w:num w:numId="26">
    <w:abstractNumId w:val="6"/>
  </w:num>
  <w:num w:numId="27">
    <w:abstractNumId w:val="25"/>
  </w:num>
  <w:num w:numId="28">
    <w:abstractNumId w:val="20"/>
  </w:num>
  <w:num w:numId="29">
    <w:abstractNumId w:val="9"/>
  </w:num>
  <w:num w:numId="30">
    <w:abstractNumId w:val="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26E55"/>
    <w:rsid w:val="00050A31"/>
    <w:rsid w:val="000716D2"/>
    <w:rsid w:val="00071AAB"/>
    <w:rsid w:val="000B76C4"/>
    <w:rsid w:val="000C5610"/>
    <w:rsid w:val="000E6552"/>
    <w:rsid w:val="000F3A4F"/>
    <w:rsid w:val="000F59AC"/>
    <w:rsid w:val="00116D5E"/>
    <w:rsid w:val="00123D43"/>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B4A53"/>
    <w:rsid w:val="00DC76D2"/>
    <w:rsid w:val="00DD30ED"/>
    <w:rsid w:val="00E64C21"/>
    <w:rsid w:val="00EC24C6"/>
    <w:rsid w:val="00EF2933"/>
    <w:rsid w:val="00F05146"/>
    <w:rsid w:val="00F1115D"/>
    <w:rsid w:val="00F3513C"/>
    <w:rsid w:val="00F465C5"/>
    <w:rsid w:val="00F5180D"/>
    <w:rsid w:val="00F51B21"/>
    <w:rsid w:val="00F51D87"/>
    <w:rsid w:val="00F66AED"/>
    <w:rsid w:val="00F8455C"/>
    <w:rsid w:val="06B26BD9"/>
    <w:rsid w:val="08F24160"/>
    <w:rsid w:val="0A983D24"/>
    <w:rsid w:val="0AD56FDC"/>
    <w:rsid w:val="0C2F5309"/>
    <w:rsid w:val="0C965FE6"/>
    <w:rsid w:val="0E47314D"/>
    <w:rsid w:val="0E516288"/>
    <w:rsid w:val="101B23FC"/>
    <w:rsid w:val="12A1781C"/>
    <w:rsid w:val="16EA5E79"/>
    <w:rsid w:val="18014691"/>
    <w:rsid w:val="1C836FFF"/>
    <w:rsid w:val="22386CFF"/>
    <w:rsid w:val="2777071D"/>
    <w:rsid w:val="281213CE"/>
    <w:rsid w:val="28E53925"/>
    <w:rsid w:val="2C200BF3"/>
    <w:rsid w:val="2D6F5F97"/>
    <w:rsid w:val="2DA839AD"/>
    <w:rsid w:val="2FFF05F8"/>
    <w:rsid w:val="31453464"/>
    <w:rsid w:val="33C35884"/>
    <w:rsid w:val="356329F6"/>
    <w:rsid w:val="36E51587"/>
    <w:rsid w:val="39B26E55"/>
    <w:rsid w:val="3A546240"/>
    <w:rsid w:val="3BFD2388"/>
    <w:rsid w:val="3CF80A0C"/>
    <w:rsid w:val="3D8366DF"/>
    <w:rsid w:val="3DBD74D6"/>
    <w:rsid w:val="3F6C179B"/>
    <w:rsid w:val="454C2720"/>
    <w:rsid w:val="45770B65"/>
    <w:rsid w:val="46954FDF"/>
    <w:rsid w:val="49EF1EDA"/>
    <w:rsid w:val="4FD8698C"/>
    <w:rsid w:val="508A77AF"/>
    <w:rsid w:val="50A32899"/>
    <w:rsid w:val="52000822"/>
    <w:rsid w:val="521B639E"/>
    <w:rsid w:val="56204113"/>
    <w:rsid w:val="56C056E0"/>
    <w:rsid w:val="57D93C2F"/>
    <w:rsid w:val="58C219AE"/>
    <w:rsid w:val="59AF1B10"/>
    <w:rsid w:val="59BA3FF2"/>
    <w:rsid w:val="5D272455"/>
    <w:rsid w:val="5FDE0AD6"/>
    <w:rsid w:val="617A1B7C"/>
    <w:rsid w:val="62897D8B"/>
    <w:rsid w:val="630930FB"/>
    <w:rsid w:val="638C238B"/>
    <w:rsid w:val="64E0000B"/>
    <w:rsid w:val="651D7774"/>
    <w:rsid w:val="65E92340"/>
    <w:rsid w:val="66D005A3"/>
    <w:rsid w:val="6A360751"/>
    <w:rsid w:val="6DEC1F6B"/>
    <w:rsid w:val="6E384164"/>
    <w:rsid w:val="6E6B3657"/>
    <w:rsid w:val="6FF41EBB"/>
    <w:rsid w:val="73181926"/>
    <w:rsid w:val="747260CF"/>
    <w:rsid w:val="7B2453D0"/>
    <w:rsid w:val="7C925D39"/>
    <w:rsid w:val="7D952151"/>
    <w:rsid w:val="7DEE2261"/>
    <w:rsid w:val="7E00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unhideWhenUsed/>
    <w:qFormat/>
    <w:uiPriority w:val="0"/>
    <w:rPr>
      <w:rFonts w:ascii="Arial" w:hAnsi="Arial" w:eastAsia="SimHei" w:cs="Arial"/>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CSN"/>
    <w:basedOn w:val="1"/>
    <w:qFormat/>
    <w:uiPriority w:val="0"/>
    <w:pPr>
      <w:jc w:val="center"/>
    </w:pPr>
    <w:rPr>
      <w:rFonts w:ascii="Times New Roman" w:hAnsi="Times New Roman" w:eastAsia="SimHei" w:cs="Arial"/>
      <w:i/>
      <w:sz w:val="26"/>
    </w:rPr>
  </w:style>
  <w:style w:type="paragraph" w:styleId="250">
    <w:name w:val="List Paragraph"/>
    <w:basedOn w:val="1"/>
    <w:qFormat/>
    <w:uiPriority w:val="34"/>
    <w:pPr>
      <w:spacing w:after="160" w:line="259" w:lineRule="auto"/>
      <w:ind w:left="720"/>
      <w:contextualSpacing/>
    </w:pPr>
    <w:rPr>
      <w:rFonts w:ascii="Calibri" w:hAnsi="Calibri" w:eastAsia="Calibri"/>
      <w:sz w:val="22"/>
      <w:szCs w:val="22"/>
    </w:rPr>
  </w:style>
  <w:style w:type="paragraph" w:customStyle="1" w:styleId="251">
    <w:name w:val="WPSOffice手动目录 1"/>
    <w:qFormat/>
    <w:uiPriority w:val="0"/>
    <w:rPr>
      <w:rFonts w:ascii="Times New Roman" w:hAnsi="Times New Roman" w:eastAsia="SimSun" w:cs="Times New Roman"/>
      <w:lang w:val="en-US" w:eastAsia="en-US" w:bidi="ar-SA"/>
    </w:rPr>
  </w:style>
  <w:style w:type="paragraph" w:customStyle="1" w:styleId="252">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253">
    <w:name w:val="WPSOffice手动目录 3"/>
    <w:qFormat/>
    <w:uiPriority w:val="0"/>
    <w:pPr>
      <w:ind w:left="400" w:leftChars="400"/>
    </w:pPr>
    <w:rPr>
      <w:rFonts w:ascii="Times New Roman" w:hAnsi="Times New Roman" w:eastAsia="SimSun" w:cs="Times New Roman"/>
      <w:lang w:val="en-US" w:eastAsia="en-US" w:bidi="ar-SA"/>
    </w:rPr>
  </w:style>
  <w:style w:type="paragraph" w:customStyle="1" w:styleId="254">
    <w:name w:val="csn"/>
    <w:basedOn w:val="1"/>
    <w:qFormat/>
    <w:uiPriority w:val="0"/>
    <w:rPr>
      <w:rFonts w:ascii="Times New Roman" w:hAnsi="Times New Roman" w:eastAsia="SimHei" w:cs="Arial"/>
      <w:sz w:val="26"/>
    </w:rPr>
  </w:style>
  <w:style w:type="paragraph" w:customStyle="1" w:styleId="255">
    <w:name w:val="Tiêu chuẩn"/>
    <w:basedOn w:val="1"/>
    <w:qFormat/>
    <w:uiPriority w:val="0"/>
    <w:rPr>
      <w:rFonts w:ascii="Times New Roman" w:hAnsi="Times New Roman"/>
      <w:sz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oleObject" Target="embeddings/Document2.doc"/><Relationship Id="rId13" Type="http://schemas.openxmlformats.org/officeDocument/2006/relationships/image" Target="media/image3.emf"/><Relationship Id="rId12" Type="http://schemas.openxmlformats.org/officeDocument/2006/relationships/oleObject" Target="embeddings/Document1.doc"/><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58</Pages>
  <Words>6760</Words>
  <Characters>38535</Characters>
  <Lines>321</Lines>
  <Paragraphs>90</Paragraphs>
  <TotalTime>57</TotalTime>
  <ScaleCrop>false</ScaleCrop>
  <LinksUpToDate>false</LinksUpToDate>
  <CharactersWithSpaces>45205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2024-11-23T07:27:00Z</dcterms:created>
  <dc:creator>Chí Nguyên</dc:creator>
  <cp:lastModifiedBy>Chí Nguyên</cp:lastModifiedBy>
  <dcterms:modified xsi:type="dcterms:W3CDTF">2025-01-08T05:28:24Z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8D0D7A47B59846D5AA0A4B079DA82598_11</vt:lpwstr>
  </property>
</Properties>
</file>