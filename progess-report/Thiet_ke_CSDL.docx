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4FDB0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Đề tài: Thiết kế và cài đặt cơ sở dữ liệu cho hệ thống thi trắc nghiệm trực tuyến kỹ năng Reading bằng NoSQL. </w:t>
      </w:r>
      <w:r>
        <w:rPr>
          <w:rFonts w:ascii="Times New Roman" w:hAnsi="Times New Roman" w:cs="Times New Roman"/>
          <w:sz w:val="26"/>
          <w:szCs w:val="26"/>
        </w:rPr>
        <w:t>(theo chuẩn VSTEP)</w:t>
      </w:r>
    </w:p>
    <w:p w14:paraId="0E6BF3C4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17BA110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B3C21E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Cấu trúc lược đồ cơ sở dữ liệu</w:t>
      </w:r>
    </w:p>
    <w:p w14:paraId="5343B2A1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A1F31E5"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Collection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: Thí sinh</w:t>
      </w:r>
    </w:p>
    <w:p w14:paraId="32D9192C"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{</w:t>
      </w:r>
    </w:p>
    <w:p w14:paraId="346F52F7">
      <w:pPr>
        <w:numPr>
          <w:ilvl w:val="0"/>
          <w:numId w:val="11"/>
        </w:numPr>
        <w:tabs>
          <w:tab w:val="left" w:pos="420"/>
          <w:tab w:val="clear" w:pos="1260"/>
        </w:tabs>
        <w:spacing w:line="360" w:lineRule="auto"/>
        <w:ind w:left="1260" w:leftChars="0" w:hanging="420" w:firstLineChars="0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>id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: mã thí sinh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     </w:t>
      </w:r>
    </w:p>
    <w:p w14:paraId="6343064F">
      <w:pPr>
        <w:numPr>
          <w:ilvl w:val="0"/>
          <w:numId w:val="11"/>
        </w:numPr>
        <w:tabs>
          <w:tab w:val="left" w:pos="420"/>
          <w:tab w:val="clear" w:pos="1260"/>
        </w:tabs>
        <w:spacing w:line="360" w:lineRule="auto"/>
        <w:ind w:left="1260" w:leftChars="0" w:hanging="420" w:firstLineChars="0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6"/>
          <w:szCs w:val="26"/>
        </w:rPr>
        <w:t>ngay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_</w:t>
      </w:r>
      <w:r>
        <w:rPr>
          <w:rFonts w:ascii="Times New Roman" w:hAnsi="Times New Roman" w:cs="Times New Roman"/>
          <w:sz w:val="26"/>
          <w:szCs w:val="26"/>
        </w:rPr>
        <w:t>thi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: ngày thi</w:t>
      </w:r>
    </w:p>
    <w:p w14:paraId="237BAA14">
      <w:pPr>
        <w:numPr>
          <w:ilvl w:val="0"/>
          <w:numId w:val="11"/>
        </w:numPr>
        <w:tabs>
          <w:tab w:val="left" w:pos="420"/>
          <w:tab w:val="clear" w:pos="1260"/>
        </w:tabs>
        <w:spacing w:line="360" w:lineRule="auto"/>
        <w:ind w:left="1260" w:leftChars="0" w:hanging="420" w:firstLineChars="0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ten: tên người dùng</w:t>
      </w:r>
    </w:p>
    <w:p w14:paraId="43C9D174">
      <w:pPr>
        <w:numPr>
          <w:ilvl w:val="0"/>
          <w:numId w:val="11"/>
        </w:numPr>
        <w:tabs>
          <w:tab w:val="left" w:pos="420"/>
          <w:tab w:val="clear" w:pos="1260"/>
        </w:tabs>
        <w:spacing w:line="360" w:lineRule="auto"/>
        <w:ind w:left="1260" w:leftChars="0" w:hanging="420" w:firstLineChars="0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email: email đăng ký</w:t>
      </w:r>
    </w:p>
    <w:p w14:paraId="3AB52E6F">
      <w:pPr>
        <w:numPr>
          <w:ilvl w:val="0"/>
          <w:numId w:val="11"/>
        </w:numPr>
        <w:tabs>
          <w:tab w:val="left" w:pos="420"/>
          <w:tab w:val="clear" w:pos="1260"/>
        </w:tabs>
        <w:spacing w:line="360" w:lineRule="auto"/>
        <w:ind w:left="1260" w:leftChars="0" w:hanging="420" w:firstLineChars="0"/>
        <w:jc w:val="both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mat_khau: mật khẩu của thí sinh (cần mã hóa)</w:t>
      </w:r>
    </w:p>
    <w:p w14:paraId="21299813">
      <w:pPr>
        <w:numPr>
          <w:ilvl w:val="0"/>
          <w:numId w:val="11"/>
        </w:numPr>
        <w:tabs>
          <w:tab w:val="left" w:pos="420"/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ngay_tao: ngày tạo tài khoản</w:t>
      </w:r>
    </w:p>
    <w:p w14:paraId="48853518">
      <w:pPr>
        <w:numPr>
          <w:ilvl w:val="0"/>
          <w:numId w:val="11"/>
        </w:numPr>
        <w:tabs>
          <w:tab w:val="left" w:pos="420"/>
          <w:tab w:val="clear" w:pos="1260"/>
        </w:tabs>
        <w:spacing w:line="360" w:lineRule="auto"/>
        <w:ind w:left="1260" w:leftChars="0" w:hanging="420" w:firstLineChars="0"/>
        <w:jc w:val="both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de</w:t>
      </w:r>
      <w:r>
        <w:rPr>
          <w:rFonts w:ascii="Times New Roman" w:hAnsi="Times New Roman" w:cs="Times New Roman"/>
          <w:sz w:val="26"/>
          <w:szCs w:val="26"/>
          <w:highlight w:val="none"/>
        </w:rPr>
        <w:t>_thi: mỗi thí sinh chỉ thi 1 đề mỗi lần</w:t>
      </w:r>
    </w:p>
    <w:p w14:paraId="38CB3620">
      <w:pPr>
        <w:tabs>
          <w:tab w:val="left" w:pos="420"/>
        </w:tabs>
        <w:spacing w:line="360" w:lineRule="auto"/>
        <w:ind w:left="4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>{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3AC17F8">
      <w:pPr>
        <w:pStyle w:val="249"/>
        <w:numPr>
          <w:ilvl w:val="0"/>
          <w:numId w:val="12"/>
        </w:numPr>
        <w:tabs>
          <w:tab w:val="left" w:pos="420"/>
          <w:tab w:val="left" w:pos="840"/>
          <w:tab w:val="clear" w:pos="2100"/>
        </w:tabs>
        <w:spacing w:line="360" w:lineRule="auto"/>
        <w:ind w:left="2100" w:leftChars="0" w:hanging="420" w:firstLineChars="0"/>
        <w:jc w:val="both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ma_</w:t>
      </w:r>
      <w:r>
        <w:rPr>
          <w:rFonts w:ascii="Times New Roman" w:hAnsi="Times New Roman" w:cs="Times New Roman"/>
          <w:sz w:val="26"/>
          <w:szCs w:val="26"/>
          <w:highlight w:val="none"/>
        </w:rPr>
        <w:t>de</w:t>
      </w: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: mã đề thi</w:t>
      </w:r>
    </w:p>
    <w:p w14:paraId="0F5F9D8D">
      <w:pPr>
        <w:pStyle w:val="249"/>
        <w:numPr>
          <w:ilvl w:val="0"/>
          <w:numId w:val="12"/>
        </w:numPr>
        <w:tabs>
          <w:tab w:val="left" w:pos="420"/>
          <w:tab w:val="left" w:pos="840"/>
          <w:tab w:val="clear" w:pos="2100"/>
        </w:tabs>
        <w:spacing w:line="360" w:lineRule="auto"/>
        <w:ind w:left="2100" w:leftChars="0" w:hanging="420" w:firstLine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noi_dung: nội dung của đề thi</w:t>
      </w:r>
    </w:p>
    <w:p w14:paraId="565BB657">
      <w:pPr>
        <w:pStyle w:val="249"/>
        <w:tabs>
          <w:tab w:val="left" w:pos="420"/>
          <w:tab w:val="left" w:pos="8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   </w:t>
      </w:r>
      <w:r>
        <w:rPr>
          <w:rFonts w:ascii="Times New Roman" w:hAnsi="Times New Roman" w:cs="Times New Roman"/>
          <w:sz w:val="26"/>
          <w:szCs w:val="26"/>
        </w:rPr>
        <w:t>{</w:t>
      </w:r>
    </w:p>
    <w:p w14:paraId="4FAB287F">
      <w:pPr>
        <w:pStyle w:val="249"/>
        <w:numPr>
          <w:ilvl w:val="0"/>
          <w:numId w:val="13"/>
        </w:numPr>
        <w:tabs>
          <w:tab w:val="left" w:pos="420"/>
          <w:tab w:val="left" w:pos="840"/>
          <w:tab w:val="clear" w:pos="3360"/>
        </w:tabs>
        <w:spacing w:line="360" w:lineRule="auto"/>
        <w:ind w:left="3360" w:leftChars="0" w:hanging="420" w:firstLine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doan_mot: đoạn 1 của đề thi</w:t>
      </w:r>
    </w:p>
    <w:p w14:paraId="43897A54">
      <w:pPr>
        <w:pStyle w:val="249"/>
        <w:tabs>
          <w:tab w:val="left" w:pos="420"/>
          <w:tab w:val="left" w:pos="840"/>
        </w:tabs>
        <w:spacing w:line="360" w:lineRule="auto"/>
        <w:ind w:left="216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{</w:t>
      </w:r>
    </w:p>
    <w:p w14:paraId="2699588E">
      <w:pPr>
        <w:numPr>
          <w:ilvl w:val="0"/>
          <w:numId w:val="14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>noi_dung: nội dung đề của đoạn 1</w:t>
      </w:r>
    </w:p>
    <w:p w14:paraId="40FB9525">
      <w:pPr>
        <w:numPr>
          <w:ilvl w:val="0"/>
          <w:numId w:val="14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cau_mot: câu hỏi thứ nhất trong đoạn 1</w:t>
      </w:r>
    </w:p>
    <w:p w14:paraId="2349020F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1</w:t>
      </w:r>
    </w:p>
    <w:p w14:paraId="24660C65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1</w:t>
      </w:r>
    </w:p>
    <w:p w14:paraId="36D4160A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1</w:t>
      </w:r>
    </w:p>
    <w:p w14:paraId="7C7E7BE2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1</w:t>
      </w:r>
    </w:p>
    <w:p w14:paraId="1A6C060E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1</w:t>
      </w:r>
    </w:p>
    <w:p w14:paraId="5AAB0175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1</w:t>
      </w:r>
    </w:p>
    <w:p w14:paraId="37B79371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cau_hai: câu hỏi thứ hai trong đoạn 1</w:t>
      </w:r>
    </w:p>
    <w:p w14:paraId="73FB8ECB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2</w:t>
      </w:r>
    </w:p>
    <w:p w14:paraId="0E0B1556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2</w:t>
      </w:r>
    </w:p>
    <w:p w14:paraId="7F4E691A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2</w:t>
      </w:r>
    </w:p>
    <w:p w14:paraId="77D379F2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2</w:t>
      </w:r>
    </w:p>
    <w:p w14:paraId="17FB0173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2</w:t>
      </w:r>
    </w:p>
    <w:p w14:paraId="4F160774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2</w:t>
      </w:r>
    </w:p>
    <w:p w14:paraId="73C4CEE8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cau_ba: câu hỏi thứ ba trong đoạn 1</w:t>
      </w:r>
    </w:p>
    <w:p w14:paraId="519C71C4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3</w:t>
      </w:r>
    </w:p>
    <w:p w14:paraId="7293C558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3</w:t>
      </w:r>
    </w:p>
    <w:p w14:paraId="2C1C35C2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3</w:t>
      </w:r>
    </w:p>
    <w:p w14:paraId="76A2E551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3</w:t>
      </w:r>
    </w:p>
    <w:p w14:paraId="02FB96DF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3</w:t>
      </w:r>
    </w:p>
    <w:p w14:paraId="7D45D6B2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3</w:t>
      </w:r>
    </w:p>
    <w:p w14:paraId="645BAA04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cau_bon: câu hỏi thứ bốn trong đoạn 1</w:t>
      </w:r>
    </w:p>
    <w:p w14:paraId="2FF979BE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4</w:t>
      </w:r>
    </w:p>
    <w:p w14:paraId="6867CD6F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4</w:t>
      </w:r>
    </w:p>
    <w:p w14:paraId="00426726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4</w:t>
      </w:r>
    </w:p>
    <w:p w14:paraId="4D3A46EF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4</w:t>
      </w:r>
    </w:p>
    <w:p w14:paraId="1379FD36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4</w:t>
      </w:r>
    </w:p>
    <w:p w14:paraId="4D65EE56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4</w:t>
      </w:r>
    </w:p>
    <w:p w14:paraId="0252E7A0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cau_nam: câu hỏi thứ năm trong đoạn 1</w:t>
      </w:r>
    </w:p>
    <w:p w14:paraId="5C659310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5</w:t>
      </w:r>
    </w:p>
    <w:p w14:paraId="2C4D60D0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5</w:t>
      </w:r>
    </w:p>
    <w:p w14:paraId="21C34AEB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5</w:t>
      </w:r>
    </w:p>
    <w:p w14:paraId="2EC2F473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5</w:t>
      </w:r>
    </w:p>
    <w:p w14:paraId="1EE9AE7F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5</w:t>
      </w:r>
    </w:p>
    <w:p w14:paraId="01C05086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5</w:t>
      </w:r>
    </w:p>
    <w:p w14:paraId="2BC455D8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cau_sau: câu hỏi thứ sáu trong đoạn 1</w:t>
      </w:r>
    </w:p>
    <w:p w14:paraId="6F5E6A8F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6</w:t>
      </w:r>
    </w:p>
    <w:p w14:paraId="227BB298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6</w:t>
      </w:r>
    </w:p>
    <w:p w14:paraId="76CF3315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6</w:t>
      </w:r>
    </w:p>
    <w:p w14:paraId="4A0221F9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6</w:t>
      </w:r>
    </w:p>
    <w:p w14:paraId="7FDC60B2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6</w:t>
      </w:r>
    </w:p>
    <w:p w14:paraId="1BFBFFA5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6</w:t>
      </w:r>
    </w:p>
    <w:p w14:paraId="18E8EC19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cau_bay: câu hỏi thứ bảy trong đoạn 1</w:t>
      </w:r>
    </w:p>
    <w:p w14:paraId="48DC17AB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7</w:t>
      </w:r>
    </w:p>
    <w:p w14:paraId="281A99BF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7</w:t>
      </w:r>
    </w:p>
    <w:p w14:paraId="205C7883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7</w:t>
      </w:r>
    </w:p>
    <w:p w14:paraId="4754FF7E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7</w:t>
      </w:r>
    </w:p>
    <w:p w14:paraId="6DAA1210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7</w:t>
      </w:r>
    </w:p>
    <w:p w14:paraId="34BD9BD2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7</w:t>
      </w:r>
    </w:p>
    <w:p w14:paraId="23935D37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cau_tam: câu hỏi thứ tám trong đoạn 1</w:t>
      </w:r>
    </w:p>
    <w:p w14:paraId="7BED48E3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8</w:t>
      </w:r>
    </w:p>
    <w:p w14:paraId="476F6E9B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8</w:t>
      </w:r>
    </w:p>
    <w:p w14:paraId="2D9D30E7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8</w:t>
      </w:r>
    </w:p>
    <w:p w14:paraId="3BD5995F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8</w:t>
      </w:r>
    </w:p>
    <w:p w14:paraId="6FA4DB7B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8</w:t>
      </w:r>
    </w:p>
    <w:p w14:paraId="1FE158A3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8</w:t>
      </w:r>
    </w:p>
    <w:p w14:paraId="75C4963D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cau_chin: câu hỏi thứ chín trong đoạn 1</w:t>
      </w:r>
    </w:p>
    <w:p w14:paraId="4274F9DC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9</w:t>
      </w:r>
    </w:p>
    <w:p w14:paraId="194F5ABC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9</w:t>
      </w:r>
    </w:p>
    <w:p w14:paraId="2BC3B164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9</w:t>
      </w:r>
    </w:p>
    <w:p w14:paraId="3313471C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9</w:t>
      </w:r>
    </w:p>
    <w:p w14:paraId="03855B85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9</w:t>
      </w:r>
    </w:p>
    <w:p w14:paraId="6E280A28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9</w:t>
      </w:r>
    </w:p>
    <w:p w14:paraId="59F4EE8C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cau_muoi: câu hỏi thứ mười trong đoạn 1</w:t>
      </w:r>
    </w:p>
    <w:p w14:paraId="5F2E1530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10</w:t>
      </w:r>
    </w:p>
    <w:p w14:paraId="74FD6E43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10</w:t>
      </w:r>
    </w:p>
    <w:p w14:paraId="4BE9B54F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10</w:t>
      </w:r>
    </w:p>
    <w:p w14:paraId="62B07CAD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10</w:t>
      </w:r>
    </w:p>
    <w:p w14:paraId="27DBD202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10</w:t>
      </w:r>
    </w:p>
    <w:p w14:paraId="05E1B15D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10</w:t>
      </w:r>
    </w:p>
    <w:p w14:paraId="53049ACE"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}</w:t>
      </w:r>
    </w:p>
    <w:p w14:paraId="21173EF0">
      <w:pPr>
        <w:numPr>
          <w:ilvl w:val="0"/>
          <w:numId w:val="17"/>
        </w:numPr>
        <w:tabs>
          <w:tab w:val="left" w:pos="420"/>
          <w:tab w:val="clear" w:pos="3360"/>
        </w:tabs>
        <w:spacing w:line="360" w:lineRule="auto"/>
        <w:ind w:left="3360" w:leftChars="0" w:hanging="420" w:firstLineChars="0"/>
        <w:jc w:val="both"/>
        <w:rPr>
          <w:rFonts w:ascii="Times New Roman" w:hAnsi="Times New Roman" w:cs="Times New Roman"/>
          <w:sz w:val="26"/>
          <w:szCs w:val="26"/>
          <w:highlight w:val="none"/>
        </w:rPr>
      </w:pPr>
      <w:r>
        <w:rPr>
          <w:rFonts w:ascii="Times New Roman" w:hAnsi="Times New Roman" w:cs="Times New Roman"/>
          <w:sz w:val="26"/>
          <w:szCs w:val="26"/>
          <w:highlight w:val="none"/>
        </w:rPr>
        <w:t>doan_hai: đoạn 2 của đề thi</w:t>
      </w:r>
    </w:p>
    <w:p w14:paraId="6FF6AA7A">
      <w:pPr>
        <w:numPr>
          <w:ilvl w:val="0"/>
          <w:numId w:val="0"/>
        </w:numPr>
        <w:tabs>
          <w:tab w:val="left" w:pos="420"/>
        </w:tabs>
        <w:spacing w:line="360" w:lineRule="auto"/>
        <w:ind w:left="2940" w:leftChars="0" w:firstLine="390" w:firstLineChars="150"/>
        <w:jc w:val="both"/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highlight w:val="none"/>
          <w:lang w:val="en-US"/>
        </w:rPr>
        <w:t>{</w:t>
      </w:r>
    </w:p>
    <w:p w14:paraId="477B031C">
      <w:pPr>
        <w:numPr>
          <w:ilvl w:val="0"/>
          <w:numId w:val="14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đề của đoạn 2</w:t>
      </w:r>
    </w:p>
    <w:p w14:paraId="291109CC">
      <w:pPr>
        <w:numPr>
          <w:ilvl w:val="0"/>
          <w:numId w:val="14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cau_mot: câu hỏi thứ nhất trong đoạn 2</w:t>
      </w:r>
    </w:p>
    <w:p w14:paraId="1DDE07DF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1</w:t>
      </w:r>
    </w:p>
    <w:p w14:paraId="770F5E63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1</w:t>
      </w:r>
    </w:p>
    <w:p w14:paraId="5D2949D6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1</w:t>
      </w:r>
    </w:p>
    <w:p w14:paraId="72A48ABC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1</w:t>
      </w:r>
    </w:p>
    <w:p w14:paraId="727DD52C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1</w:t>
      </w:r>
    </w:p>
    <w:p w14:paraId="4F7412D3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1</w:t>
      </w:r>
    </w:p>
    <w:p w14:paraId="25C9E846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cau_hai: câu hỏi thứ hai trong đoạn 2</w:t>
      </w:r>
    </w:p>
    <w:p w14:paraId="0F2C73E7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2</w:t>
      </w:r>
    </w:p>
    <w:p w14:paraId="00ABF66D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2</w:t>
      </w:r>
    </w:p>
    <w:p w14:paraId="345EBB5E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2</w:t>
      </w:r>
    </w:p>
    <w:p w14:paraId="4A7892E1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2</w:t>
      </w:r>
    </w:p>
    <w:p w14:paraId="5101A721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2</w:t>
      </w:r>
    </w:p>
    <w:p w14:paraId="00F527C5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2</w:t>
      </w:r>
    </w:p>
    <w:p w14:paraId="60779522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cau_ba: câu hỏi thứ ba trong đoạn 2</w:t>
      </w:r>
    </w:p>
    <w:p w14:paraId="6BFD275C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3</w:t>
      </w:r>
    </w:p>
    <w:p w14:paraId="7706F79A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3</w:t>
      </w:r>
    </w:p>
    <w:p w14:paraId="759704CA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3</w:t>
      </w:r>
    </w:p>
    <w:p w14:paraId="67FEEB8B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3</w:t>
      </w:r>
    </w:p>
    <w:p w14:paraId="0A9136EB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3</w:t>
      </w:r>
    </w:p>
    <w:p w14:paraId="7359E25B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3</w:t>
      </w:r>
    </w:p>
    <w:p w14:paraId="49A37017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cau_bon: câu hỏi thứ bốn trong đoạn 2</w:t>
      </w:r>
    </w:p>
    <w:p w14:paraId="4E2325BB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4</w:t>
      </w:r>
    </w:p>
    <w:p w14:paraId="0299D9AE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4</w:t>
      </w:r>
    </w:p>
    <w:p w14:paraId="5DAC9414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4</w:t>
      </w:r>
    </w:p>
    <w:p w14:paraId="616C1B30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4</w:t>
      </w:r>
    </w:p>
    <w:p w14:paraId="37800DC7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4</w:t>
      </w:r>
    </w:p>
    <w:p w14:paraId="465909E4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4</w:t>
      </w:r>
    </w:p>
    <w:p w14:paraId="05C9BDDC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cau_nam: câu hỏi thứ năm trong đoạn 2</w:t>
      </w:r>
    </w:p>
    <w:p w14:paraId="68991003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5</w:t>
      </w:r>
    </w:p>
    <w:p w14:paraId="2242F75F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5</w:t>
      </w:r>
    </w:p>
    <w:p w14:paraId="1D377314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5</w:t>
      </w:r>
    </w:p>
    <w:p w14:paraId="7AACB3D2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5</w:t>
      </w:r>
    </w:p>
    <w:p w14:paraId="08881FA4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5</w:t>
      </w:r>
    </w:p>
    <w:p w14:paraId="76D41C57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5</w:t>
      </w:r>
    </w:p>
    <w:p w14:paraId="63149C5C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cau_sau: câu hỏi thứ sáu trong đoạn 2</w:t>
      </w:r>
    </w:p>
    <w:p w14:paraId="322127F6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6</w:t>
      </w:r>
    </w:p>
    <w:p w14:paraId="4A3324B7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6</w:t>
      </w:r>
    </w:p>
    <w:p w14:paraId="5D97A50F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6</w:t>
      </w:r>
    </w:p>
    <w:p w14:paraId="756FB727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6</w:t>
      </w:r>
    </w:p>
    <w:p w14:paraId="68C36D37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6</w:t>
      </w:r>
    </w:p>
    <w:p w14:paraId="03B7D2EA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6</w:t>
      </w:r>
    </w:p>
    <w:p w14:paraId="1CEE5CEF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cau_bay: câu hỏi thứ bảy trong đoạn 2</w:t>
      </w:r>
    </w:p>
    <w:p w14:paraId="79390D03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7</w:t>
      </w:r>
    </w:p>
    <w:p w14:paraId="2C3CF4B0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7</w:t>
      </w:r>
    </w:p>
    <w:p w14:paraId="5EEF8E41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7</w:t>
      </w:r>
    </w:p>
    <w:p w14:paraId="4026714C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7</w:t>
      </w:r>
    </w:p>
    <w:p w14:paraId="55A05F77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7</w:t>
      </w:r>
    </w:p>
    <w:p w14:paraId="43E34639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7</w:t>
      </w:r>
    </w:p>
    <w:p w14:paraId="47092CD8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cau_tam: câu hỏi thứ tám trong đoạn 2</w:t>
      </w:r>
    </w:p>
    <w:p w14:paraId="617916F3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8</w:t>
      </w:r>
    </w:p>
    <w:p w14:paraId="0E6CF651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8</w:t>
      </w:r>
    </w:p>
    <w:p w14:paraId="71DA7645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8</w:t>
      </w:r>
    </w:p>
    <w:p w14:paraId="79CBE9D6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8</w:t>
      </w:r>
    </w:p>
    <w:p w14:paraId="2DF84370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8</w:t>
      </w:r>
    </w:p>
    <w:p w14:paraId="18991575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8</w:t>
      </w:r>
    </w:p>
    <w:p w14:paraId="1DF0E0EA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cau_chin: câu hỏi thứ chín trong đoạn 2</w:t>
      </w:r>
    </w:p>
    <w:p w14:paraId="3CA93449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9</w:t>
      </w:r>
    </w:p>
    <w:p w14:paraId="18F585AA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9</w:t>
      </w:r>
    </w:p>
    <w:p w14:paraId="3AB1FD1A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9</w:t>
      </w:r>
    </w:p>
    <w:p w14:paraId="261B5661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9</w:t>
      </w:r>
    </w:p>
    <w:p w14:paraId="484670DA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9</w:t>
      </w:r>
    </w:p>
    <w:p w14:paraId="6956664B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9</w:t>
      </w:r>
    </w:p>
    <w:p w14:paraId="7995CF7B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cau_muoi: câu hỏi thứ mười trong đoạn 2</w:t>
      </w:r>
    </w:p>
    <w:p w14:paraId="745CDEA8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10</w:t>
      </w:r>
    </w:p>
    <w:p w14:paraId="41932A45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10</w:t>
      </w:r>
    </w:p>
    <w:p w14:paraId="470564AD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10</w:t>
      </w:r>
    </w:p>
    <w:p w14:paraId="13AB61FB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10</w:t>
      </w:r>
    </w:p>
    <w:p w14:paraId="139E06B8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10</w:t>
      </w:r>
    </w:p>
    <w:p w14:paraId="65E57F72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10</w:t>
      </w:r>
    </w:p>
    <w:p w14:paraId="39BE9D87"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}</w:t>
      </w:r>
    </w:p>
    <w:p w14:paraId="0F99748F">
      <w:pPr>
        <w:numPr>
          <w:ilvl w:val="0"/>
          <w:numId w:val="18"/>
        </w:numPr>
        <w:tabs>
          <w:tab w:val="left" w:pos="420"/>
          <w:tab w:val="clear" w:pos="3360"/>
        </w:tabs>
        <w:spacing w:line="360" w:lineRule="auto"/>
        <w:ind w:left="3360" w:leftChars="0" w:hanging="420" w:firstLine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doan_ba: đoạn 3 của đề thi</w:t>
      </w:r>
    </w:p>
    <w:p w14:paraId="0935119C">
      <w:pPr>
        <w:numPr>
          <w:ilvl w:val="0"/>
          <w:numId w:val="0"/>
        </w:numPr>
        <w:tabs>
          <w:tab w:val="left" w:pos="420"/>
        </w:tabs>
        <w:spacing w:line="360" w:lineRule="auto"/>
        <w:ind w:left="2940" w:leftChars="0" w:firstLine="390" w:firstLineChars="15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{</w:t>
      </w:r>
    </w:p>
    <w:p w14:paraId="7F8689A1">
      <w:pPr>
        <w:numPr>
          <w:ilvl w:val="0"/>
          <w:numId w:val="14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đề của đoạn 3</w:t>
      </w:r>
    </w:p>
    <w:p w14:paraId="7EA75A5A">
      <w:pPr>
        <w:numPr>
          <w:ilvl w:val="0"/>
          <w:numId w:val="14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cau_mot: câu hỏi thứ nhất trong đoạn 3</w:t>
      </w:r>
    </w:p>
    <w:p w14:paraId="22228C0E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1</w:t>
      </w:r>
    </w:p>
    <w:p w14:paraId="0EDC7EE6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1</w:t>
      </w:r>
    </w:p>
    <w:p w14:paraId="2CA2DBD9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1</w:t>
      </w:r>
    </w:p>
    <w:p w14:paraId="1799C801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1</w:t>
      </w:r>
    </w:p>
    <w:p w14:paraId="305D7537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1</w:t>
      </w:r>
    </w:p>
    <w:p w14:paraId="0D97C3EB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1</w:t>
      </w:r>
    </w:p>
    <w:p w14:paraId="4D246182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cau_hai: câu hỏi thứ hai trong đoạn 3</w:t>
      </w:r>
    </w:p>
    <w:p w14:paraId="5B75254A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2</w:t>
      </w:r>
    </w:p>
    <w:p w14:paraId="40F3B8CC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2</w:t>
      </w:r>
    </w:p>
    <w:p w14:paraId="281E8A07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2</w:t>
      </w:r>
    </w:p>
    <w:p w14:paraId="54535ABA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2</w:t>
      </w:r>
    </w:p>
    <w:p w14:paraId="49C78568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2</w:t>
      </w:r>
    </w:p>
    <w:p w14:paraId="2B495CF1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2</w:t>
      </w:r>
    </w:p>
    <w:p w14:paraId="7B522493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cau_ba: câu hỏi thứ ba trong đoạn 3</w:t>
      </w:r>
    </w:p>
    <w:p w14:paraId="034D19B8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3</w:t>
      </w:r>
    </w:p>
    <w:p w14:paraId="4A0D4DB8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3</w:t>
      </w:r>
    </w:p>
    <w:p w14:paraId="50721A05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3</w:t>
      </w:r>
    </w:p>
    <w:p w14:paraId="2F50639E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3</w:t>
      </w:r>
    </w:p>
    <w:p w14:paraId="128BBC85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3</w:t>
      </w:r>
    </w:p>
    <w:p w14:paraId="6B6756DC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3</w:t>
      </w:r>
    </w:p>
    <w:p w14:paraId="13CBEA22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cau_bon: câu hỏi thứ bốn trong đoạn 3</w:t>
      </w:r>
    </w:p>
    <w:p w14:paraId="1AE7A341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4</w:t>
      </w:r>
    </w:p>
    <w:p w14:paraId="1B991571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4</w:t>
      </w:r>
    </w:p>
    <w:p w14:paraId="3EAB4C06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4</w:t>
      </w:r>
    </w:p>
    <w:p w14:paraId="5BBE3A48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4</w:t>
      </w:r>
    </w:p>
    <w:p w14:paraId="7BCD4213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4</w:t>
      </w:r>
    </w:p>
    <w:p w14:paraId="1E3951F6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4</w:t>
      </w:r>
    </w:p>
    <w:p w14:paraId="29965B66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cau_nam: câu hỏi thứ năm trong đoạn 3</w:t>
      </w:r>
    </w:p>
    <w:p w14:paraId="58931334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5</w:t>
      </w:r>
    </w:p>
    <w:p w14:paraId="6EC1E187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5</w:t>
      </w:r>
    </w:p>
    <w:p w14:paraId="6DAEA4BE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5</w:t>
      </w:r>
    </w:p>
    <w:p w14:paraId="413BE739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5</w:t>
      </w:r>
    </w:p>
    <w:p w14:paraId="771F0BA1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5</w:t>
      </w:r>
    </w:p>
    <w:p w14:paraId="1DD280D7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5</w:t>
      </w:r>
    </w:p>
    <w:p w14:paraId="2E4675DE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cau_sau: câu hỏi thứ sáu trong đoạn 3</w:t>
      </w:r>
    </w:p>
    <w:p w14:paraId="18E4DF51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6</w:t>
      </w:r>
    </w:p>
    <w:p w14:paraId="669CA85C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6</w:t>
      </w:r>
    </w:p>
    <w:p w14:paraId="14598ED1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6</w:t>
      </w:r>
    </w:p>
    <w:p w14:paraId="6E6B90DA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6</w:t>
      </w:r>
    </w:p>
    <w:p w14:paraId="6C3ADF52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6</w:t>
      </w:r>
    </w:p>
    <w:p w14:paraId="62EF33CE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6</w:t>
      </w:r>
    </w:p>
    <w:p w14:paraId="793D1123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cau_bay: câu hỏi thứ bảy trong đoạn 3</w:t>
      </w:r>
    </w:p>
    <w:p w14:paraId="717AE516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7</w:t>
      </w:r>
    </w:p>
    <w:p w14:paraId="3DD0EDAB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7</w:t>
      </w:r>
    </w:p>
    <w:p w14:paraId="190864BC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7</w:t>
      </w:r>
    </w:p>
    <w:p w14:paraId="3AE3FF7C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7</w:t>
      </w:r>
    </w:p>
    <w:p w14:paraId="71178E19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7</w:t>
      </w:r>
    </w:p>
    <w:p w14:paraId="0B3B596B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7</w:t>
      </w:r>
    </w:p>
    <w:p w14:paraId="062F12BC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cau_tam: câu hỏi thứ tám trong đoạn 3</w:t>
      </w:r>
    </w:p>
    <w:p w14:paraId="4788C40F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8</w:t>
      </w:r>
    </w:p>
    <w:p w14:paraId="076578FB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8</w:t>
      </w:r>
    </w:p>
    <w:p w14:paraId="23CBBB63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8</w:t>
      </w:r>
    </w:p>
    <w:p w14:paraId="6C17C48D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8</w:t>
      </w:r>
    </w:p>
    <w:p w14:paraId="4FBBE2EB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8</w:t>
      </w:r>
    </w:p>
    <w:p w14:paraId="192B3EB5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8</w:t>
      </w:r>
    </w:p>
    <w:p w14:paraId="773BF41A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cau_chin: câu hỏi thứ chín trong đoạn 3</w:t>
      </w:r>
    </w:p>
    <w:p w14:paraId="62A2D5BB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9</w:t>
      </w:r>
    </w:p>
    <w:p w14:paraId="4D7081F1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9</w:t>
      </w:r>
    </w:p>
    <w:p w14:paraId="5129769C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9</w:t>
      </w:r>
    </w:p>
    <w:p w14:paraId="5DBA665F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9</w:t>
      </w:r>
    </w:p>
    <w:p w14:paraId="57809614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9</w:t>
      </w:r>
    </w:p>
    <w:p w14:paraId="2BBAE1A9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9</w:t>
      </w:r>
    </w:p>
    <w:p w14:paraId="71E96988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cau_muoi: câu hỏi thứ mười trong đoạn 3</w:t>
      </w:r>
    </w:p>
    <w:p w14:paraId="69FAB4B2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10</w:t>
      </w:r>
    </w:p>
    <w:p w14:paraId="35ECE162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10</w:t>
      </w:r>
    </w:p>
    <w:p w14:paraId="596E9649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10</w:t>
      </w:r>
    </w:p>
    <w:p w14:paraId="583D03B5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10</w:t>
      </w:r>
    </w:p>
    <w:p w14:paraId="5D984AC9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10</w:t>
      </w:r>
    </w:p>
    <w:p w14:paraId="3706B093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10</w:t>
      </w:r>
    </w:p>
    <w:p w14:paraId="4B7F6C74"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}</w:t>
      </w:r>
    </w:p>
    <w:p w14:paraId="4E11955D">
      <w:pPr>
        <w:numPr>
          <w:ilvl w:val="0"/>
          <w:numId w:val="18"/>
        </w:numPr>
        <w:tabs>
          <w:tab w:val="left" w:pos="420"/>
          <w:tab w:val="clear" w:pos="3360"/>
        </w:tabs>
        <w:spacing w:line="360" w:lineRule="auto"/>
        <w:ind w:left="3360" w:leftChars="0" w:hanging="420" w:firstLine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doan_bon: đoạn 4 của đề thi</w:t>
      </w:r>
    </w:p>
    <w:p w14:paraId="1AF10352">
      <w:pPr>
        <w:numPr>
          <w:ilvl w:val="0"/>
          <w:numId w:val="0"/>
        </w:numPr>
        <w:tabs>
          <w:tab w:val="left" w:pos="420"/>
        </w:tabs>
        <w:spacing w:line="360" w:lineRule="auto"/>
        <w:ind w:left="2940" w:leftChars="0" w:firstLine="390" w:firstLineChars="15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{</w:t>
      </w:r>
    </w:p>
    <w:p w14:paraId="12EB1296">
      <w:pPr>
        <w:numPr>
          <w:ilvl w:val="0"/>
          <w:numId w:val="14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đề của đoạn 4</w:t>
      </w:r>
    </w:p>
    <w:p w14:paraId="787D758C">
      <w:pPr>
        <w:numPr>
          <w:ilvl w:val="0"/>
          <w:numId w:val="14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cau_mot: câu hỏi thứ nhất trong đoạn 4</w:t>
      </w:r>
    </w:p>
    <w:p w14:paraId="1350CF02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1</w:t>
      </w:r>
    </w:p>
    <w:p w14:paraId="2D54CA0E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1</w:t>
      </w:r>
    </w:p>
    <w:p w14:paraId="3DB19127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1</w:t>
      </w:r>
    </w:p>
    <w:p w14:paraId="57FE7035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1</w:t>
      </w:r>
    </w:p>
    <w:p w14:paraId="1D59B37C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1</w:t>
      </w:r>
    </w:p>
    <w:p w14:paraId="47DE2A39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1</w:t>
      </w:r>
    </w:p>
    <w:p w14:paraId="50855ABC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cau_hai: câu hỏi thứ hai trong đoạn 4</w:t>
      </w:r>
    </w:p>
    <w:p w14:paraId="7A0A2C8F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2</w:t>
      </w:r>
    </w:p>
    <w:p w14:paraId="2746DEA4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2</w:t>
      </w:r>
    </w:p>
    <w:p w14:paraId="4FC4CAE4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2</w:t>
      </w:r>
    </w:p>
    <w:p w14:paraId="488AF6A7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2</w:t>
      </w:r>
    </w:p>
    <w:p w14:paraId="40E3780D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2</w:t>
      </w:r>
    </w:p>
    <w:p w14:paraId="20615CCE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2</w:t>
      </w:r>
    </w:p>
    <w:p w14:paraId="48B4CB3B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cau_ba: câu hỏi thứ ba trong đoạn 4</w:t>
      </w:r>
    </w:p>
    <w:p w14:paraId="0862E147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3</w:t>
      </w:r>
    </w:p>
    <w:p w14:paraId="3D5BD050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3</w:t>
      </w:r>
    </w:p>
    <w:p w14:paraId="363573F1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3</w:t>
      </w:r>
    </w:p>
    <w:p w14:paraId="4FC9A629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3</w:t>
      </w:r>
    </w:p>
    <w:p w14:paraId="46EC884C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3</w:t>
      </w:r>
    </w:p>
    <w:p w14:paraId="5F65AB28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3</w:t>
      </w:r>
    </w:p>
    <w:p w14:paraId="79BEC68B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cau_bon: câu hỏi thứ bốn trong đoạn 4</w:t>
      </w:r>
    </w:p>
    <w:p w14:paraId="3D946A99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4</w:t>
      </w:r>
    </w:p>
    <w:p w14:paraId="6F3753B5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4</w:t>
      </w:r>
    </w:p>
    <w:p w14:paraId="2221B74E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4</w:t>
      </w:r>
    </w:p>
    <w:p w14:paraId="20A398F1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4</w:t>
      </w:r>
    </w:p>
    <w:p w14:paraId="08609F95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4</w:t>
      </w:r>
    </w:p>
    <w:p w14:paraId="21273564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4</w:t>
      </w:r>
    </w:p>
    <w:p w14:paraId="7CAD41B0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cau_nam: câu hỏi thứ năm trong đoạn 4</w:t>
      </w:r>
    </w:p>
    <w:p w14:paraId="2D882B09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5</w:t>
      </w:r>
    </w:p>
    <w:p w14:paraId="32876A57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5</w:t>
      </w:r>
    </w:p>
    <w:p w14:paraId="6F65D830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5</w:t>
      </w:r>
    </w:p>
    <w:p w14:paraId="00D35E58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5</w:t>
      </w:r>
    </w:p>
    <w:p w14:paraId="685EE90C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5</w:t>
      </w:r>
    </w:p>
    <w:p w14:paraId="5CE5B65D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5</w:t>
      </w:r>
    </w:p>
    <w:p w14:paraId="66272FB9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cau_sau: câu hỏi thứ sáu trong đoạn 4</w:t>
      </w:r>
    </w:p>
    <w:p w14:paraId="4F78E29B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6</w:t>
      </w:r>
    </w:p>
    <w:p w14:paraId="17844A6E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6</w:t>
      </w:r>
    </w:p>
    <w:p w14:paraId="1197C6AE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6</w:t>
      </w:r>
    </w:p>
    <w:p w14:paraId="18772FD4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6</w:t>
      </w:r>
    </w:p>
    <w:p w14:paraId="7EF5EA68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6</w:t>
      </w:r>
    </w:p>
    <w:p w14:paraId="35563890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6</w:t>
      </w:r>
    </w:p>
    <w:p w14:paraId="057C5C9A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cau_bay: câu hỏi thứ bảy trong đoạn 4</w:t>
      </w:r>
    </w:p>
    <w:p w14:paraId="574DACC4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7</w:t>
      </w:r>
    </w:p>
    <w:p w14:paraId="4DA60371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7</w:t>
      </w:r>
    </w:p>
    <w:p w14:paraId="0B6DCB8C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7</w:t>
      </w:r>
    </w:p>
    <w:p w14:paraId="339409E0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7</w:t>
      </w:r>
    </w:p>
    <w:p w14:paraId="021A612A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7</w:t>
      </w:r>
    </w:p>
    <w:p w14:paraId="0E7FC89A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7</w:t>
      </w:r>
    </w:p>
    <w:p w14:paraId="69264E58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cau_tam: câu hỏi thứ tám trong đoạn 4</w:t>
      </w:r>
    </w:p>
    <w:p w14:paraId="7F0EF5BC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8</w:t>
      </w:r>
    </w:p>
    <w:p w14:paraId="6DC7B78A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8</w:t>
      </w:r>
    </w:p>
    <w:p w14:paraId="7B93A3A1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8</w:t>
      </w:r>
    </w:p>
    <w:p w14:paraId="01102A63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8</w:t>
      </w:r>
    </w:p>
    <w:p w14:paraId="35338F3D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8</w:t>
      </w:r>
    </w:p>
    <w:p w14:paraId="707718D7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8</w:t>
      </w:r>
    </w:p>
    <w:p w14:paraId="404BB299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cau_chin: câu hỏi thứ chín trong đoạn 4</w:t>
      </w:r>
    </w:p>
    <w:p w14:paraId="7A26B089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9</w:t>
      </w:r>
    </w:p>
    <w:p w14:paraId="285E53DE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9</w:t>
      </w:r>
    </w:p>
    <w:p w14:paraId="7C5A264F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9</w:t>
      </w:r>
    </w:p>
    <w:p w14:paraId="31BA181F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9</w:t>
      </w:r>
    </w:p>
    <w:p w14:paraId="574921F5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9</w:t>
      </w:r>
    </w:p>
    <w:p w14:paraId="09D4DD09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9</w:t>
      </w:r>
    </w:p>
    <w:p w14:paraId="5D3C998B">
      <w:pPr>
        <w:numPr>
          <w:ilvl w:val="0"/>
          <w:numId w:val="16"/>
        </w:numPr>
        <w:tabs>
          <w:tab w:val="left" w:pos="420"/>
          <w:tab w:val="clear" w:pos="1680"/>
        </w:tabs>
        <w:spacing w:line="360" w:lineRule="auto"/>
        <w:ind w:left="420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cau_muoi: câu hỏi thứ mười trong đoạn 4</w:t>
      </w:r>
    </w:p>
    <w:p w14:paraId="7320AC39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noi_dung: nội dung của câu 10</w:t>
      </w:r>
    </w:p>
    <w:p w14:paraId="27FB8754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 lựa chọn 1 của câu 10</w:t>
      </w:r>
    </w:p>
    <w:p w14:paraId="217BBE61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B: lựa chọn 2 của câu 10</w:t>
      </w:r>
    </w:p>
    <w:p w14:paraId="2C32CF9A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C: lựa chọn 3 của câu 10</w:t>
      </w:r>
    </w:p>
    <w:p w14:paraId="3696E363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D: lựa chọn 4 của câu 10</w:t>
      </w:r>
    </w:p>
    <w:p w14:paraId="798161F6">
      <w:pPr>
        <w:numPr>
          <w:ilvl w:val="0"/>
          <w:numId w:val="15"/>
        </w:numPr>
        <w:tabs>
          <w:tab w:val="left" w:pos="420"/>
          <w:tab w:val="clear" w:pos="2100"/>
        </w:tabs>
        <w:spacing w:line="360" w:lineRule="auto"/>
        <w:ind w:left="4620" w:left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dap_an_dung: đáp án đúng của câu 10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0435FD2"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5226A924"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}</w:t>
      </w:r>
    </w:p>
    <w:p w14:paraId="3505DDE4"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}</w:t>
      </w:r>
    </w:p>
    <w:p w14:paraId="08574BE8"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 w14:paraId="1BAF81D8"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53BBEA5D"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Bảng phân cấp thuộc tính</w:t>
      </w:r>
    </w:p>
    <w:tbl>
      <w:tblPr>
        <w:tblStyle w:val="111"/>
        <w:tblW w:w="10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2381"/>
        <w:gridCol w:w="1773"/>
        <w:gridCol w:w="1693"/>
        <w:gridCol w:w="1720"/>
        <w:gridCol w:w="1880"/>
      </w:tblGrid>
      <w:tr w14:paraId="2672A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064" w:type="dxa"/>
            <w:shd w:val="clear" w:color="auto" w:fill="D7D7D7" w:themeFill="background1" w:themeFillShade="D8"/>
            <w:vAlign w:val="center"/>
          </w:tcPr>
          <w:p w14:paraId="785F7923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STT</w:t>
            </w:r>
          </w:p>
        </w:tc>
        <w:tc>
          <w:tcPr>
            <w:tcW w:w="2381" w:type="dxa"/>
            <w:shd w:val="clear" w:color="auto" w:fill="D7D7D7" w:themeFill="background1" w:themeFillShade="D8"/>
            <w:vAlign w:val="center"/>
          </w:tcPr>
          <w:p w14:paraId="063CC155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Thuộc tính cấp 1</w:t>
            </w:r>
          </w:p>
        </w:tc>
        <w:tc>
          <w:tcPr>
            <w:tcW w:w="1773" w:type="dxa"/>
            <w:shd w:val="clear" w:color="auto" w:fill="D7D7D7" w:themeFill="background1" w:themeFillShade="D8"/>
            <w:vAlign w:val="center"/>
          </w:tcPr>
          <w:p w14:paraId="633E17BA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Thuộc tính cấp 2</w:t>
            </w:r>
          </w:p>
        </w:tc>
        <w:tc>
          <w:tcPr>
            <w:tcW w:w="1693" w:type="dxa"/>
            <w:shd w:val="clear" w:color="auto" w:fill="D7D7D7" w:themeFill="background1" w:themeFillShade="D8"/>
            <w:vAlign w:val="center"/>
          </w:tcPr>
          <w:p w14:paraId="45617006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Thuộc tính cấp 3</w:t>
            </w:r>
          </w:p>
        </w:tc>
        <w:tc>
          <w:tcPr>
            <w:tcW w:w="1720" w:type="dxa"/>
            <w:shd w:val="clear" w:color="auto" w:fill="D7D7D7" w:themeFill="background1" w:themeFillShade="D8"/>
            <w:vAlign w:val="center"/>
          </w:tcPr>
          <w:p w14:paraId="55ED9923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Thuộc tính cấp 4</w:t>
            </w:r>
          </w:p>
        </w:tc>
        <w:tc>
          <w:tcPr>
            <w:tcW w:w="1880" w:type="dxa"/>
            <w:shd w:val="clear" w:color="auto" w:fill="D7D7D7" w:themeFill="background1" w:themeFillShade="D8"/>
            <w:vAlign w:val="center"/>
          </w:tcPr>
          <w:p w14:paraId="772C4845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Thuộc tính cấp 5</w:t>
            </w:r>
          </w:p>
        </w:tc>
      </w:tr>
      <w:tr w14:paraId="4E2DA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6" w:hRule="atLeast"/>
        </w:trPr>
        <w:tc>
          <w:tcPr>
            <w:tcW w:w="1064" w:type="dxa"/>
            <w:vAlign w:val="center"/>
          </w:tcPr>
          <w:p w14:paraId="06C41464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</w:t>
            </w:r>
          </w:p>
        </w:tc>
        <w:tc>
          <w:tcPr>
            <w:tcW w:w="2381" w:type="dxa"/>
          </w:tcPr>
          <w:p w14:paraId="70165084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ngay_thi</w:t>
            </w:r>
          </w:p>
          <w:p w14:paraId="11F944D7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73" w:type="dxa"/>
          </w:tcPr>
          <w:p w14:paraId="4C7AFE76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93" w:type="dxa"/>
          </w:tcPr>
          <w:p w14:paraId="1FA42284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20" w:type="dxa"/>
          </w:tcPr>
          <w:p w14:paraId="3F59661C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 w14:paraId="581E74D8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5D132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1064" w:type="dxa"/>
            <w:tcBorders/>
            <w:vAlign w:val="center"/>
          </w:tcPr>
          <w:p w14:paraId="471AFB88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</w:t>
            </w:r>
          </w:p>
        </w:tc>
        <w:tc>
          <w:tcPr>
            <w:tcW w:w="2381" w:type="dxa"/>
          </w:tcPr>
          <w:p w14:paraId="75FC62DE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thi_sinh</w:t>
            </w:r>
          </w:p>
          <w:p w14:paraId="0EE748BE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73" w:type="dxa"/>
          </w:tcPr>
          <w:p w14:paraId="67DD7AC3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93" w:type="dxa"/>
          </w:tcPr>
          <w:p w14:paraId="15198B6D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20" w:type="dxa"/>
          </w:tcPr>
          <w:p w14:paraId="23F73F62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 w14:paraId="29129B5E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1B07D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</w:trPr>
        <w:tc>
          <w:tcPr>
            <w:tcW w:w="1064" w:type="dxa"/>
            <w:tcBorders/>
            <w:vAlign w:val="center"/>
          </w:tcPr>
          <w:p w14:paraId="3C151219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</w:t>
            </w:r>
          </w:p>
        </w:tc>
        <w:tc>
          <w:tcPr>
            <w:tcW w:w="2381" w:type="dxa"/>
          </w:tcPr>
          <w:p w14:paraId="52B10AC2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ten</w:t>
            </w:r>
          </w:p>
        </w:tc>
        <w:tc>
          <w:tcPr>
            <w:tcW w:w="1773" w:type="dxa"/>
          </w:tcPr>
          <w:p w14:paraId="76AA66F3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93" w:type="dxa"/>
          </w:tcPr>
          <w:p w14:paraId="1B894FED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20" w:type="dxa"/>
          </w:tcPr>
          <w:p w14:paraId="58B407F7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 w14:paraId="0DB9E37B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67C89F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064" w:type="dxa"/>
            <w:tcBorders/>
            <w:vAlign w:val="center"/>
          </w:tcPr>
          <w:p w14:paraId="2DCBB881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</w:t>
            </w:r>
          </w:p>
        </w:tc>
        <w:tc>
          <w:tcPr>
            <w:tcW w:w="2381" w:type="dxa"/>
          </w:tcPr>
          <w:p w14:paraId="5FA8D8B3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id</w:t>
            </w:r>
          </w:p>
          <w:p w14:paraId="01D86600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73" w:type="dxa"/>
          </w:tcPr>
          <w:p w14:paraId="6F1D2EC9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93" w:type="dxa"/>
          </w:tcPr>
          <w:p w14:paraId="233ADC18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20" w:type="dxa"/>
          </w:tcPr>
          <w:p w14:paraId="33AA0F65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 w14:paraId="0A33040B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5D882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064" w:type="dxa"/>
            <w:tcBorders/>
            <w:vAlign w:val="center"/>
          </w:tcPr>
          <w:p w14:paraId="5165BB4E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</w:t>
            </w:r>
          </w:p>
        </w:tc>
        <w:tc>
          <w:tcPr>
            <w:tcW w:w="2381" w:type="dxa"/>
          </w:tcPr>
          <w:p w14:paraId="67816A78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email</w:t>
            </w:r>
          </w:p>
          <w:p w14:paraId="4DBF4948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73" w:type="dxa"/>
          </w:tcPr>
          <w:p w14:paraId="6BC1E408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93" w:type="dxa"/>
          </w:tcPr>
          <w:p w14:paraId="480C61B3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20" w:type="dxa"/>
          </w:tcPr>
          <w:p w14:paraId="03F4F029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 w14:paraId="24FEFC43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08B65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tcBorders/>
            <w:vAlign w:val="center"/>
          </w:tcPr>
          <w:p w14:paraId="7F437958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6</w:t>
            </w:r>
          </w:p>
        </w:tc>
        <w:tc>
          <w:tcPr>
            <w:tcW w:w="2381" w:type="dxa"/>
          </w:tcPr>
          <w:p w14:paraId="4F7BBB72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mat_khau</w:t>
            </w:r>
          </w:p>
          <w:p w14:paraId="0F95B5CB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73" w:type="dxa"/>
          </w:tcPr>
          <w:p w14:paraId="7CDE0F05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93" w:type="dxa"/>
          </w:tcPr>
          <w:p w14:paraId="7A2B983A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20" w:type="dxa"/>
          </w:tcPr>
          <w:p w14:paraId="115E1E06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 w14:paraId="19ADF8D6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21335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tcBorders/>
            <w:vAlign w:val="center"/>
          </w:tcPr>
          <w:p w14:paraId="6BA69ECC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7</w:t>
            </w:r>
          </w:p>
        </w:tc>
        <w:tc>
          <w:tcPr>
            <w:tcW w:w="2381" w:type="dxa"/>
          </w:tcPr>
          <w:p w14:paraId="1C49D69E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ngay_tao</w:t>
            </w:r>
          </w:p>
        </w:tc>
        <w:tc>
          <w:tcPr>
            <w:tcW w:w="1773" w:type="dxa"/>
          </w:tcPr>
          <w:p w14:paraId="0671BFB7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93" w:type="dxa"/>
          </w:tcPr>
          <w:p w14:paraId="74BEA58B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20" w:type="dxa"/>
          </w:tcPr>
          <w:p w14:paraId="6019941E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 w14:paraId="6B539E06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0EE3E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tcBorders/>
            <w:vAlign w:val="center"/>
          </w:tcPr>
          <w:p w14:paraId="5F70AC7A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8</w:t>
            </w:r>
          </w:p>
        </w:tc>
        <w:tc>
          <w:tcPr>
            <w:tcW w:w="2381" w:type="dxa"/>
          </w:tcPr>
          <w:p w14:paraId="457A0DA3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de_thi</w:t>
            </w:r>
          </w:p>
        </w:tc>
        <w:tc>
          <w:tcPr>
            <w:tcW w:w="1773" w:type="dxa"/>
          </w:tcPr>
          <w:p w14:paraId="42D89516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93" w:type="dxa"/>
          </w:tcPr>
          <w:p w14:paraId="2C8E0495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20" w:type="dxa"/>
          </w:tcPr>
          <w:p w14:paraId="19817C19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 w14:paraId="721BC55D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112ED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685B4457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9</w:t>
            </w:r>
          </w:p>
        </w:tc>
        <w:tc>
          <w:tcPr>
            <w:tcW w:w="2381" w:type="dxa"/>
          </w:tcPr>
          <w:p w14:paraId="100B17C3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73" w:type="dxa"/>
          </w:tcPr>
          <w:p w14:paraId="294BE567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ma_de</w:t>
            </w:r>
          </w:p>
        </w:tc>
        <w:tc>
          <w:tcPr>
            <w:tcW w:w="1693" w:type="dxa"/>
          </w:tcPr>
          <w:p w14:paraId="587B4249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20" w:type="dxa"/>
          </w:tcPr>
          <w:p w14:paraId="04E84C81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 w14:paraId="6F9BA398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650D5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05DD441B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10</w:t>
            </w:r>
          </w:p>
        </w:tc>
        <w:tc>
          <w:tcPr>
            <w:tcW w:w="2381" w:type="dxa"/>
          </w:tcPr>
          <w:p w14:paraId="427FB261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73" w:type="dxa"/>
          </w:tcPr>
          <w:p w14:paraId="5949D622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noi_dung</w:t>
            </w:r>
          </w:p>
        </w:tc>
        <w:tc>
          <w:tcPr>
            <w:tcW w:w="1693" w:type="dxa"/>
          </w:tcPr>
          <w:p w14:paraId="04FAA336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20" w:type="dxa"/>
          </w:tcPr>
          <w:p w14:paraId="3B265E4F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 w14:paraId="3B85282F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55E0C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43529EEC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11</w:t>
            </w:r>
          </w:p>
        </w:tc>
        <w:tc>
          <w:tcPr>
            <w:tcW w:w="2381" w:type="dxa"/>
          </w:tcPr>
          <w:p w14:paraId="202526BF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73" w:type="dxa"/>
          </w:tcPr>
          <w:p w14:paraId="3C16B18B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93" w:type="dxa"/>
          </w:tcPr>
          <w:p w14:paraId="674457C7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doan_mot</w:t>
            </w:r>
          </w:p>
          <w:p w14:paraId="5CB39201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20" w:type="dxa"/>
          </w:tcPr>
          <w:p w14:paraId="7752FBCA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 w14:paraId="5B05E706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641DE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4EE70035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12</w:t>
            </w:r>
          </w:p>
        </w:tc>
        <w:tc>
          <w:tcPr>
            <w:tcW w:w="2381" w:type="dxa"/>
          </w:tcPr>
          <w:p w14:paraId="7A43A6E7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73" w:type="dxa"/>
          </w:tcPr>
          <w:p w14:paraId="3124F667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93" w:type="dxa"/>
          </w:tcPr>
          <w:p w14:paraId="69348F73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20" w:type="dxa"/>
          </w:tcPr>
          <w:p w14:paraId="2D5E27FB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noi_dung </w:t>
            </w:r>
          </w:p>
          <w:p w14:paraId="37B297FA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cau_mot </w:t>
            </w:r>
          </w:p>
          <w:p w14:paraId="55244FC6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cau_hai </w:t>
            </w:r>
          </w:p>
          <w:p w14:paraId="670BCA24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cau_ba </w:t>
            </w:r>
          </w:p>
          <w:p w14:paraId="4D20A512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cau_bon </w:t>
            </w:r>
          </w:p>
          <w:p w14:paraId="1A289BD5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cau_nam </w:t>
            </w:r>
          </w:p>
          <w:p w14:paraId="20A56DF4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cau_sau </w:t>
            </w:r>
          </w:p>
          <w:p w14:paraId="793888E0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cau_bay </w:t>
            </w:r>
          </w:p>
          <w:p w14:paraId="57B101DC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cau_tam </w:t>
            </w:r>
          </w:p>
          <w:p w14:paraId="75A6C3A1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cau_chin </w:t>
            </w:r>
          </w:p>
          <w:p w14:paraId="704C801F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cau_muoi </w:t>
            </w:r>
          </w:p>
          <w:p w14:paraId="51266CB2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 w14:paraId="3A050132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2C14C7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15AD312E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13</w:t>
            </w:r>
          </w:p>
        </w:tc>
        <w:tc>
          <w:tcPr>
            <w:tcW w:w="2381" w:type="dxa"/>
          </w:tcPr>
          <w:p w14:paraId="45B0E879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73" w:type="dxa"/>
          </w:tcPr>
          <w:p w14:paraId="1A7C3C3E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93" w:type="dxa"/>
          </w:tcPr>
          <w:p w14:paraId="7722CAFA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20" w:type="dxa"/>
          </w:tcPr>
          <w:p w14:paraId="4163C3E2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 w14:paraId="2F95C0B6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</w:t>
            </w:r>
          </w:p>
          <w:p w14:paraId="2B20A309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</w:t>
            </w:r>
          </w:p>
          <w:p w14:paraId="580D5EFB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</w:t>
            </w:r>
          </w:p>
          <w:p w14:paraId="633E1891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</w:t>
            </w:r>
          </w:p>
          <w:p w14:paraId="6A2396C9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dap_an_dung</w:t>
            </w:r>
          </w:p>
        </w:tc>
      </w:tr>
      <w:tr w14:paraId="67ACF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61B02026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14</w:t>
            </w:r>
          </w:p>
        </w:tc>
        <w:tc>
          <w:tcPr>
            <w:tcW w:w="2381" w:type="dxa"/>
          </w:tcPr>
          <w:p w14:paraId="2E50DC50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73" w:type="dxa"/>
          </w:tcPr>
          <w:p w14:paraId="7A2AFF5D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93" w:type="dxa"/>
          </w:tcPr>
          <w:p w14:paraId="4BF6E9E8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doan_hai</w:t>
            </w:r>
          </w:p>
          <w:p w14:paraId="20FB3BB1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20" w:type="dxa"/>
          </w:tcPr>
          <w:p w14:paraId="715A11AA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 w14:paraId="161F0257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4C6BF6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0E6C121B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15</w:t>
            </w:r>
          </w:p>
        </w:tc>
        <w:tc>
          <w:tcPr>
            <w:tcW w:w="2381" w:type="dxa"/>
          </w:tcPr>
          <w:p w14:paraId="42A62DCB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73" w:type="dxa"/>
          </w:tcPr>
          <w:p w14:paraId="015E4323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93" w:type="dxa"/>
          </w:tcPr>
          <w:p w14:paraId="788055BD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20" w:type="dxa"/>
          </w:tcPr>
          <w:p w14:paraId="12D86F7C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noi_dung </w:t>
            </w:r>
          </w:p>
          <w:p w14:paraId="0C3165CE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cau_mot </w:t>
            </w:r>
          </w:p>
          <w:p w14:paraId="622C53EE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cau_hai </w:t>
            </w:r>
          </w:p>
          <w:p w14:paraId="6C039179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cau_ba </w:t>
            </w:r>
          </w:p>
          <w:p w14:paraId="4CB6F35C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cau_bon </w:t>
            </w:r>
          </w:p>
          <w:p w14:paraId="466C5A63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cau_nam </w:t>
            </w:r>
          </w:p>
          <w:p w14:paraId="5E6A0371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cau_sau </w:t>
            </w:r>
          </w:p>
          <w:p w14:paraId="522404C2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cau_bay </w:t>
            </w:r>
          </w:p>
          <w:p w14:paraId="3313A0C2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cau_tam </w:t>
            </w:r>
          </w:p>
          <w:p w14:paraId="279C1D5F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cau_chin </w:t>
            </w:r>
          </w:p>
          <w:p w14:paraId="71591CDB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cau_muoi </w:t>
            </w:r>
          </w:p>
          <w:p w14:paraId="197751CA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 w14:paraId="30AFC68D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2BE31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00096C3E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16</w:t>
            </w:r>
          </w:p>
        </w:tc>
        <w:tc>
          <w:tcPr>
            <w:tcW w:w="2381" w:type="dxa"/>
          </w:tcPr>
          <w:p w14:paraId="3F7C1D6B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73" w:type="dxa"/>
          </w:tcPr>
          <w:p w14:paraId="70D28BD5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93" w:type="dxa"/>
          </w:tcPr>
          <w:p w14:paraId="2D3DD3C5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20" w:type="dxa"/>
          </w:tcPr>
          <w:p w14:paraId="5007E792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 w14:paraId="503C9F7F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</w:t>
            </w:r>
          </w:p>
          <w:p w14:paraId="59A5A529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</w:t>
            </w:r>
          </w:p>
          <w:p w14:paraId="0A491975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</w:t>
            </w:r>
          </w:p>
          <w:p w14:paraId="6E52AE30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</w:t>
            </w:r>
          </w:p>
          <w:p w14:paraId="46180864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dap_an_dung</w:t>
            </w:r>
          </w:p>
        </w:tc>
      </w:tr>
      <w:tr w14:paraId="30B11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36C247AF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17</w:t>
            </w:r>
          </w:p>
        </w:tc>
        <w:tc>
          <w:tcPr>
            <w:tcW w:w="2381" w:type="dxa"/>
          </w:tcPr>
          <w:p w14:paraId="5D01268A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73" w:type="dxa"/>
          </w:tcPr>
          <w:p w14:paraId="03F4AEB8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93" w:type="dxa"/>
          </w:tcPr>
          <w:p w14:paraId="0E52F1B8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doan_ba</w:t>
            </w:r>
          </w:p>
          <w:p w14:paraId="74F73080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20" w:type="dxa"/>
          </w:tcPr>
          <w:p w14:paraId="37EEEBEF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 w14:paraId="3884BFFF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772BB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12847C9B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18</w:t>
            </w:r>
          </w:p>
        </w:tc>
        <w:tc>
          <w:tcPr>
            <w:tcW w:w="2381" w:type="dxa"/>
          </w:tcPr>
          <w:p w14:paraId="66C08D29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73" w:type="dxa"/>
          </w:tcPr>
          <w:p w14:paraId="3F5B095A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93" w:type="dxa"/>
          </w:tcPr>
          <w:p w14:paraId="72B253DB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20" w:type="dxa"/>
          </w:tcPr>
          <w:p w14:paraId="1561073C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noi_dung </w:t>
            </w:r>
          </w:p>
          <w:p w14:paraId="386A66A4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cau_mot </w:t>
            </w:r>
          </w:p>
          <w:p w14:paraId="77D57EAD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cau_hai </w:t>
            </w:r>
          </w:p>
          <w:p w14:paraId="3530FECB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cau_ba </w:t>
            </w:r>
          </w:p>
          <w:p w14:paraId="052D923B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cau_bon </w:t>
            </w:r>
          </w:p>
          <w:p w14:paraId="27D1EB93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cau_nam </w:t>
            </w:r>
          </w:p>
          <w:p w14:paraId="0FB9B6A2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cau_sau </w:t>
            </w:r>
          </w:p>
          <w:p w14:paraId="2A7C6EE3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cau_bay </w:t>
            </w:r>
          </w:p>
          <w:p w14:paraId="761984C1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cau_tam </w:t>
            </w:r>
          </w:p>
          <w:p w14:paraId="5DCD65E2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cau_chin </w:t>
            </w:r>
          </w:p>
          <w:p w14:paraId="0A439D2D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cau_muoi </w:t>
            </w:r>
          </w:p>
          <w:p w14:paraId="47084209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 w14:paraId="746FD6CC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50DB5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78C08752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381" w:type="dxa"/>
          </w:tcPr>
          <w:p w14:paraId="3F46F8D9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73" w:type="dxa"/>
          </w:tcPr>
          <w:p w14:paraId="557E56BF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93" w:type="dxa"/>
          </w:tcPr>
          <w:p w14:paraId="6ABD106B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20" w:type="dxa"/>
          </w:tcPr>
          <w:p w14:paraId="57DDBADA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 w14:paraId="48404E6B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</w:t>
            </w:r>
          </w:p>
          <w:p w14:paraId="14F3215C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</w:t>
            </w:r>
          </w:p>
          <w:p w14:paraId="5FBF6B20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</w:t>
            </w:r>
          </w:p>
          <w:p w14:paraId="6285C30A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</w:t>
            </w:r>
          </w:p>
          <w:p w14:paraId="25557036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dap_an_dung</w:t>
            </w:r>
          </w:p>
        </w:tc>
      </w:tr>
      <w:tr w14:paraId="33EF4D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064" w:type="dxa"/>
            <w:vAlign w:val="center"/>
          </w:tcPr>
          <w:p w14:paraId="6E8A13C2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19</w:t>
            </w:r>
          </w:p>
        </w:tc>
        <w:tc>
          <w:tcPr>
            <w:tcW w:w="2381" w:type="dxa"/>
          </w:tcPr>
          <w:p w14:paraId="2D4C32F8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73" w:type="dxa"/>
          </w:tcPr>
          <w:p w14:paraId="563D5945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93" w:type="dxa"/>
          </w:tcPr>
          <w:p w14:paraId="1D08C910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doan_bon</w:t>
            </w:r>
          </w:p>
        </w:tc>
        <w:tc>
          <w:tcPr>
            <w:tcW w:w="1720" w:type="dxa"/>
          </w:tcPr>
          <w:p w14:paraId="38ADE44F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 w14:paraId="1D8F2696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36C65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2A288290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20</w:t>
            </w:r>
          </w:p>
        </w:tc>
        <w:tc>
          <w:tcPr>
            <w:tcW w:w="2381" w:type="dxa"/>
          </w:tcPr>
          <w:p w14:paraId="49E1F627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73" w:type="dxa"/>
          </w:tcPr>
          <w:p w14:paraId="0268C1B2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93" w:type="dxa"/>
          </w:tcPr>
          <w:p w14:paraId="372CAB65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20" w:type="dxa"/>
          </w:tcPr>
          <w:p w14:paraId="153AD11C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noi_dung </w:t>
            </w:r>
          </w:p>
          <w:p w14:paraId="2E5A1CAD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cau_mot </w:t>
            </w:r>
          </w:p>
          <w:p w14:paraId="1C6ECD30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cau_hai </w:t>
            </w:r>
          </w:p>
          <w:p w14:paraId="3C48FE43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cau_ba </w:t>
            </w:r>
          </w:p>
          <w:p w14:paraId="271EBF82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cau_bon </w:t>
            </w:r>
          </w:p>
          <w:p w14:paraId="648EA069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cau_nam </w:t>
            </w:r>
          </w:p>
          <w:p w14:paraId="4D7A82A2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cau_sau </w:t>
            </w:r>
          </w:p>
          <w:p w14:paraId="61B884EF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cau_bay </w:t>
            </w:r>
          </w:p>
          <w:p w14:paraId="163117C0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cau_tam </w:t>
            </w:r>
          </w:p>
          <w:p w14:paraId="6613A46C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cau_chin </w:t>
            </w:r>
          </w:p>
          <w:p w14:paraId="61EA6122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 xml:space="preserve">cau_muoi </w:t>
            </w:r>
          </w:p>
        </w:tc>
        <w:tc>
          <w:tcPr>
            <w:tcW w:w="1880" w:type="dxa"/>
          </w:tcPr>
          <w:p w14:paraId="042303EE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 w14:paraId="1FEA0A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center"/>
          </w:tcPr>
          <w:p w14:paraId="0F0E9D44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21</w:t>
            </w:r>
          </w:p>
        </w:tc>
        <w:tc>
          <w:tcPr>
            <w:tcW w:w="2381" w:type="dxa"/>
          </w:tcPr>
          <w:p w14:paraId="7D7DB1A6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73" w:type="dxa"/>
          </w:tcPr>
          <w:p w14:paraId="0BD17983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693" w:type="dxa"/>
          </w:tcPr>
          <w:p w14:paraId="6FD9576B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720" w:type="dxa"/>
          </w:tcPr>
          <w:p w14:paraId="68305D58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0" w:type="dxa"/>
          </w:tcPr>
          <w:p w14:paraId="5EA6A339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A</w:t>
            </w:r>
          </w:p>
          <w:p w14:paraId="77D035E1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B</w:t>
            </w:r>
          </w:p>
          <w:p w14:paraId="2B83E11D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</w:t>
            </w:r>
          </w:p>
          <w:p w14:paraId="7BEB37D5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</w:t>
            </w:r>
          </w:p>
          <w:p w14:paraId="52587F08">
            <w:pPr>
              <w:widowControl w:val="0"/>
              <w:numPr>
                <w:ilvl w:val="0"/>
                <w:numId w:val="0"/>
              </w:numPr>
              <w:tabs>
                <w:tab w:val="left" w:pos="420"/>
              </w:tabs>
              <w:spacing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dap_an_dung</w:t>
            </w:r>
          </w:p>
        </w:tc>
      </w:tr>
    </w:tbl>
    <w:p w14:paraId="3968D124">
      <w:pPr>
        <w:numPr>
          <w:ilvl w:val="0"/>
          <w:numId w:val="0"/>
        </w:numPr>
        <w:tabs>
          <w:tab w:val="left" w:pos="420"/>
        </w:tabs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sectPr>
      <w:pgSz w:w="11906" w:h="16838"/>
      <w:pgMar w:top="1417" w:right="1417" w:bottom="1417" w:left="1417" w:header="706" w:footer="709" w:gutter="0"/>
      <w:pgNumType w:start="1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Hei">
    <w:altName w:val="SimSun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CC42AE"/>
    <w:multiLevelType w:val="singleLevel"/>
    <w:tmpl w:val="B1CC42AE"/>
    <w:lvl w:ilvl="0" w:tentative="0">
      <w:start w:val="1"/>
      <w:numFmt w:val="bullet"/>
      <w:lvlText w:val="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C6902D69"/>
    <w:multiLevelType w:val="singleLevel"/>
    <w:tmpl w:val="C6902D6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6"/>
      </w:rPr>
    </w:lvl>
  </w:abstractNum>
  <w:abstractNum w:abstractNumId="2">
    <w:nsid w:val="D1143E6C"/>
    <w:multiLevelType w:val="singleLevel"/>
    <w:tmpl w:val="D1143E6C"/>
    <w:lvl w:ilvl="0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  <w:sz w:val="16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3">
    <w:nsid w:val="0D9DD3FA"/>
    <w:multiLevelType w:val="multilevel"/>
    <w:tmpl w:val="0D9DD3FA"/>
    <w:lvl w:ilvl="0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5040" w:hanging="420"/>
      </w:pPr>
      <w:rPr>
        <w:rFonts w:hint="default" w:ascii="Wingdings" w:hAnsi="Wingdings"/>
      </w:rPr>
    </w:lvl>
  </w:abstractNum>
  <w:abstractNum w:abstractNumId="14">
    <w:nsid w:val="1EA4C7D6"/>
    <w:multiLevelType w:val="singleLevel"/>
    <w:tmpl w:val="1EA4C7D6"/>
    <w:lvl w:ilvl="0" w:tentative="0">
      <w:start w:val="1"/>
      <w:numFmt w:val="bullet"/>
      <w:lvlText w:val="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  <w:sz w:val="16"/>
      </w:rPr>
    </w:lvl>
  </w:abstractNum>
  <w:abstractNum w:abstractNumId="15">
    <w:nsid w:val="3B0D737A"/>
    <w:multiLevelType w:val="singleLevel"/>
    <w:tmpl w:val="3B0D737A"/>
    <w:lvl w:ilvl="0" w:tentative="0">
      <w:start w:val="1"/>
      <w:numFmt w:val="bullet"/>
      <w:lvlText w:val="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  <w:sz w:val="16"/>
      </w:rPr>
    </w:lvl>
  </w:abstractNum>
  <w:abstractNum w:abstractNumId="16">
    <w:nsid w:val="3E7BF9DF"/>
    <w:multiLevelType w:val="singleLevel"/>
    <w:tmpl w:val="3E7BF9DF"/>
    <w:lvl w:ilvl="0" w:tentative="0">
      <w:start w:val="1"/>
      <w:numFmt w:val="bullet"/>
      <w:lvlText w:val="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  <w:sz w:val="16"/>
      </w:rPr>
    </w:lvl>
  </w:abstractNum>
  <w:abstractNum w:abstractNumId="17">
    <w:nsid w:val="4CC1BEAF"/>
    <w:multiLevelType w:val="singleLevel"/>
    <w:tmpl w:val="4CC1BEAF"/>
    <w:lvl w:ilvl="0" w:tentative="0">
      <w:start w:val="1"/>
      <w:numFmt w:val="bullet"/>
      <w:lvlText w:val="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1"/>
  </w:num>
  <w:num w:numId="12">
    <w:abstractNumId w:val="14"/>
  </w:num>
  <w:num w:numId="13">
    <w:abstractNumId w:val="17"/>
  </w:num>
  <w:num w:numId="14">
    <w:abstractNumId w:val="2"/>
  </w:num>
  <w:num w:numId="15">
    <w:abstractNumId w:val="16"/>
  </w:num>
  <w:num w:numId="16">
    <w:abstractNumId w:val="13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B708F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19B5"/>
    <w:rsid w:val="002C2F53"/>
    <w:rsid w:val="0033518C"/>
    <w:rsid w:val="003437C2"/>
    <w:rsid w:val="00377186"/>
    <w:rsid w:val="003A1C03"/>
    <w:rsid w:val="00414627"/>
    <w:rsid w:val="00425D63"/>
    <w:rsid w:val="004643D8"/>
    <w:rsid w:val="00485599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772D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63DB9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91C263F"/>
    <w:rsid w:val="19EA650F"/>
    <w:rsid w:val="1C700838"/>
    <w:rsid w:val="1ED0129B"/>
    <w:rsid w:val="20485605"/>
    <w:rsid w:val="26347607"/>
    <w:rsid w:val="28FB134B"/>
    <w:rsid w:val="2DA839AD"/>
    <w:rsid w:val="34C05919"/>
    <w:rsid w:val="37400C42"/>
    <w:rsid w:val="399A1E48"/>
    <w:rsid w:val="3BAF51F7"/>
    <w:rsid w:val="3C6F7834"/>
    <w:rsid w:val="3E8D412D"/>
    <w:rsid w:val="3E9B20EA"/>
    <w:rsid w:val="422E6A20"/>
    <w:rsid w:val="42C7371B"/>
    <w:rsid w:val="43234294"/>
    <w:rsid w:val="44A81F76"/>
    <w:rsid w:val="486472CA"/>
    <w:rsid w:val="49C3230F"/>
    <w:rsid w:val="4AC3191E"/>
    <w:rsid w:val="4D5C4AC8"/>
    <w:rsid w:val="4EB708F8"/>
    <w:rsid w:val="510B6584"/>
    <w:rsid w:val="53CF5092"/>
    <w:rsid w:val="567852EC"/>
    <w:rsid w:val="58EA72EF"/>
    <w:rsid w:val="5CEE2139"/>
    <w:rsid w:val="63C00A53"/>
    <w:rsid w:val="64EB1787"/>
    <w:rsid w:val="699E199B"/>
    <w:rsid w:val="6A7172B1"/>
    <w:rsid w:val="6B497B8C"/>
    <w:rsid w:val="70E8713C"/>
    <w:rsid w:val="73F42060"/>
    <w:rsid w:val="76E976CB"/>
    <w:rsid w:val="77EA5F5F"/>
    <w:rsid w:val="7F18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99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1273</Words>
  <Characters>7259</Characters>
  <Lines>60</Lines>
  <Paragraphs>17</Paragraphs>
  <TotalTime>17</TotalTime>
  <ScaleCrop>false</ScaleCrop>
  <LinksUpToDate>false</LinksUpToDate>
  <CharactersWithSpaces>8515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2024-11-13T03:51:00Z</dcterms:created>
  <dc:creator>PC</dc:creator>
  <cp:lastModifiedBy>Chí Nguyên</cp:lastModifiedBy>
  <dcterms:modified xsi:type="dcterms:W3CDTF">2024-11-23T08:22:30Z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EC042A11505A46CCB1521215686530A8_11</vt:lpwstr>
  </property>
</Properties>
</file>